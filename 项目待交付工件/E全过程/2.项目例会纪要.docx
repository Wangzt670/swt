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2" w:type="dxa"/>
        <w:tblLayout w:type="fixed"/>
        <w:tblLook w:val="04A0" w:firstRow="1" w:lastRow="0" w:firstColumn="1" w:lastColumn="0" w:noHBand="0" w:noVBand="1"/>
      </w:tblPr>
      <w:tblGrid>
        <w:gridCol w:w="1924"/>
        <w:gridCol w:w="7018"/>
      </w:tblGrid>
      <w:tr w:rsidR="007D5005" w14:paraId="158C106E" w14:textId="77777777">
        <w:trPr>
          <w:trHeight w:val="3235"/>
        </w:trPr>
        <w:tc>
          <w:tcPr>
            <w:tcW w:w="1924" w:type="dxa"/>
            <w:shd w:val="clear" w:color="auto" w:fill="CCCCCC"/>
          </w:tcPr>
          <w:p w14:paraId="09C21DD1" w14:textId="77777777" w:rsidR="007D5005" w:rsidRDefault="007D5005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33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9"/>
              <w:gridCol w:w="1944"/>
            </w:tblGrid>
            <w:tr w:rsidR="007D5005" w14:paraId="21C22478" w14:textId="77777777">
              <w:trPr>
                <w:trHeight w:val="248"/>
              </w:trPr>
              <w:tc>
                <w:tcPr>
                  <w:tcW w:w="1409" w:type="dxa"/>
                </w:tcPr>
                <w:p w14:paraId="76FE96DE" w14:textId="77777777" w:rsidR="007D5005" w:rsidRDefault="008E549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1FEEA87A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  <w:tr w:rsidR="007D5005" w14:paraId="610B46FD" w14:textId="77777777">
              <w:trPr>
                <w:trHeight w:val="341"/>
              </w:trPr>
              <w:tc>
                <w:tcPr>
                  <w:tcW w:w="1409" w:type="dxa"/>
                </w:tcPr>
                <w:p w14:paraId="2FFDC265" w14:textId="77777777" w:rsidR="007D5005" w:rsidRDefault="008E5495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35177C60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  <w:tr w:rsidR="007D5005" w14:paraId="432E6A83" w14:textId="77777777">
              <w:trPr>
                <w:trHeight w:val="262"/>
              </w:trPr>
              <w:tc>
                <w:tcPr>
                  <w:tcW w:w="1409" w:type="dxa"/>
                </w:tcPr>
                <w:p w14:paraId="08AF4921" w14:textId="77777777" w:rsidR="007D5005" w:rsidRDefault="008E549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47953C12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</w:tbl>
          <w:p w14:paraId="66B8F39C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066A793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D378E90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7651430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BC4422A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32B1F18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854D3C1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94C6CA7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3F11ED5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43894E4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9B4BB8E" w14:textId="1911D7FB" w:rsidR="007D5005" w:rsidRPr="00E0058B" w:rsidRDefault="00E0058B">
            <w:pPr>
              <w:pStyle w:val="af0"/>
              <w:rPr>
                <w:sz w:val="52"/>
                <w:szCs w:val="52"/>
              </w:rPr>
            </w:pPr>
            <w:r w:rsidRPr="00E0058B">
              <w:rPr>
                <w:rFonts w:ascii="宋体" w:hAnsi="Times New Roman" w:hint="eastAsia"/>
                <w:sz w:val="44"/>
                <w:szCs w:val="20"/>
              </w:rPr>
              <w:t>食为天（S</w:t>
            </w:r>
            <w:r w:rsidRPr="00E0058B">
              <w:rPr>
                <w:rFonts w:ascii="宋体" w:hAnsi="Times New Roman"/>
                <w:sz w:val="44"/>
                <w:szCs w:val="20"/>
              </w:rPr>
              <w:t>WT</w:t>
            </w:r>
            <w:r w:rsidRPr="00E0058B">
              <w:rPr>
                <w:rFonts w:ascii="宋体" w:hAnsi="Times New Roman" w:hint="eastAsia"/>
                <w:sz w:val="44"/>
                <w:szCs w:val="20"/>
              </w:rPr>
              <w:t>）外卖平台</w:t>
            </w:r>
          </w:p>
        </w:tc>
      </w:tr>
      <w:tr w:rsidR="007D5005" w14:paraId="2D00CBDB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395EF745" w14:textId="77777777" w:rsidR="007D5005" w:rsidRDefault="007D5005">
            <w:pPr>
              <w:jc w:val="both"/>
              <w:rPr>
                <w:rFonts w:hAnsi="宋体"/>
                <w:szCs w:val="21"/>
              </w:rPr>
            </w:pPr>
          </w:p>
          <w:p w14:paraId="0B40EB76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>
              <w:rPr>
                <w:rFonts w:hAnsi="宋体" w:hint="eastAsia"/>
                <w:szCs w:val="21"/>
              </w:rPr>
              <w:t>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5495B5BA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模板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0E6992B0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032D35EB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项目管理部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787A32E3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14:paraId="02FF295B" w14:textId="77777777" w:rsidR="007D5005" w:rsidRDefault="008E5495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ascii="宋体" w:hAnsi="宋体" w:cs="Arial" w:hint="eastAsia"/>
                <w:b w:val="0"/>
                <w:bCs/>
              </w:rPr>
              <w:t>5</w:t>
            </w:r>
          </w:p>
          <w:p w14:paraId="11E2280E" w14:textId="77777777" w:rsidR="007D5005" w:rsidRDefault="008E5495">
            <w:pPr>
              <w:ind w:left="684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2C276A12" w14:textId="77777777" w:rsidR="007D5005" w:rsidRDefault="007D5005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7F1CFBDE" w14:textId="77777777" w:rsidR="007D5005" w:rsidRDefault="007D5005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15F770DB" w14:textId="77777777" w:rsidR="007D5005" w:rsidRDefault="007D5005">
            <w:pPr>
              <w:pStyle w:val="a5"/>
              <w:rPr>
                <w:sz w:val="10"/>
                <w:szCs w:val="48"/>
              </w:rPr>
            </w:pPr>
          </w:p>
          <w:p w14:paraId="50B1491D" w14:textId="77777777" w:rsidR="007D5005" w:rsidRDefault="008E5495">
            <w:pPr>
              <w:pStyle w:val="af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 w14:paraId="3C4EC948" w14:textId="77777777" w:rsidR="007D5005" w:rsidRDefault="007D5005">
            <w:pPr>
              <w:pStyle w:val="af0"/>
              <w:jc w:val="left"/>
              <w:rPr>
                <w:bCs w:val="0"/>
                <w:sz w:val="24"/>
                <w:szCs w:val="28"/>
              </w:rPr>
            </w:pPr>
          </w:p>
          <w:p w14:paraId="358CB0A4" w14:textId="77777777" w:rsidR="007D5005" w:rsidRDefault="007D5005">
            <w:pPr>
              <w:jc w:val="center"/>
              <w:rPr>
                <w:sz w:val="28"/>
                <w:szCs w:val="28"/>
              </w:rPr>
            </w:pPr>
          </w:p>
          <w:p w14:paraId="7161431D" w14:textId="77777777" w:rsidR="007D5005" w:rsidRDefault="007D5005">
            <w:pPr>
              <w:jc w:val="center"/>
              <w:rPr>
                <w:rFonts w:hAnsi="宋体"/>
                <w:sz w:val="28"/>
                <w:szCs w:val="28"/>
              </w:rPr>
            </w:pPr>
          </w:p>
          <w:p w14:paraId="3B58B0F0" w14:textId="3A9D74BD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proofErr w:type="spellStart"/>
            <w:r w:rsidR="001A047C" w:rsidRPr="001A047C">
              <w:rPr>
                <w:rFonts w:hAnsi="宋体" w:hint="eastAsia"/>
                <w:sz w:val="30"/>
                <w:szCs w:val="30"/>
              </w:rPr>
              <w:t>javaEE</w:t>
            </w:r>
            <w:proofErr w:type="spellEnd"/>
            <w:r w:rsidR="001A047C" w:rsidRPr="001A047C">
              <w:rPr>
                <w:rFonts w:hAnsi="宋体" w:hint="eastAsia"/>
                <w:sz w:val="30"/>
                <w:szCs w:val="30"/>
              </w:rPr>
              <w:t xml:space="preserve"> 1</w:t>
            </w:r>
            <w:r w:rsidR="001A047C" w:rsidRPr="001A047C">
              <w:rPr>
                <w:rFonts w:hAnsi="宋体" w:hint="eastAsia"/>
                <w:sz w:val="30"/>
                <w:szCs w:val="30"/>
              </w:rPr>
              <w:t>班</w:t>
            </w:r>
            <w:r w:rsidR="001A047C" w:rsidRPr="001A047C">
              <w:rPr>
                <w:rFonts w:hAnsi="宋体" w:hint="eastAsia"/>
                <w:sz w:val="30"/>
                <w:szCs w:val="30"/>
              </w:rPr>
              <w:t xml:space="preserve"> 001</w:t>
            </w:r>
            <w:r w:rsidR="001A047C" w:rsidRPr="001A047C">
              <w:rPr>
                <w:rFonts w:hAnsi="宋体" w:hint="eastAsia"/>
                <w:sz w:val="30"/>
                <w:szCs w:val="30"/>
              </w:rPr>
              <w:t>组</w:t>
            </w:r>
          </w:p>
          <w:p w14:paraId="5488B556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1BA18F64" w14:textId="65B5F21C" w:rsidR="007D5005" w:rsidRDefault="008E5495">
            <w:pPr>
              <w:rPr>
                <w:rFonts w:hAnsi="宋体"/>
                <w:color w:val="FF0000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</w:t>
            </w:r>
            <w:r w:rsidR="001A047C">
              <w:rPr>
                <w:rFonts w:hAnsi="宋体" w:hint="eastAsia"/>
                <w:sz w:val="30"/>
                <w:szCs w:val="30"/>
              </w:rPr>
              <w:t>王正霆</w:t>
            </w:r>
          </w:p>
          <w:p w14:paraId="2006BF6E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3DEA991B" w14:textId="0EE182F8" w:rsidR="007D5005" w:rsidRDefault="008E5495">
            <w:pPr>
              <w:rPr>
                <w:rFonts w:hAnsi="宋体"/>
                <w:color w:val="FF0000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  <w:r>
              <w:rPr>
                <w:rFonts w:hAnsi="宋体" w:hint="eastAsia"/>
                <w:color w:val="FF0000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202</w:t>
            </w:r>
            <w:r w:rsidR="001A047C">
              <w:rPr>
                <w:rFonts w:hAnsi="宋体"/>
                <w:sz w:val="30"/>
                <w:szCs w:val="30"/>
              </w:rPr>
              <w:t>2</w:t>
            </w:r>
            <w:r>
              <w:rPr>
                <w:rFonts w:hAnsi="宋体" w:hint="eastAsia"/>
                <w:sz w:val="30"/>
                <w:szCs w:val="30"/>
              </w:rPr>
              <w:t>/</w:t>
            </w:r>
            <w:r>
              <w:rPr>
                <w:rFonts w:hAnsi="宋体"/>
                <w:sz w:val="30"/>
                <w:szCs w:val="30"/>
              </w:rPr>
              <w:t>0</w:t>
            </w:r>
            <w:r w:rsidR="001A047C">
              <w:rPr>
                <w:rFonts w:hAnsi="宋体"/>
                <w:sz w:val="30"/>
                <w:szCs w:val="30"/>
              </w:rPr>
              <w:t>6</w:t>
            </w:r>
            <w:r>
              <w:rPr>
                <w:rFonts w:hAnsi="宋体" w:hint="eastAsia"/>
                <w:sz w:val="30"/>
                <w:szCs w:val="30"/>
              </w:rPr>
              <w:t>/</w:t>
            </w:r>
            <w:r w:rsidR="001A047C">
              <w:rPr>
                <w:rFonts w:hAnsi="宋体"/>
                <w:sz w:val="30"/>
                <w:szCs w:val="30"/>
              </w:rPr>
              <w:t>27</w:t>
            </w:r>
          </w:p>
          <w:p w14:paraId="6C0078D9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69290714" w14:textId="77777777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sym w:font="Wingdings 2" w:char="00A3"/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sym w:font="Wingdings 2" w:char="0052"/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660179FB" w14:textId="77777777" w:rsidR="007D5005" w:rsidRDefault="008E5495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61B18BB7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7349DD25" w14:textId="103EC960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  <w:r w:rsidR="001A047C">
              <w:rPr>
                <w:rFonts w:hAnsi="宋体" w:hint="eastAsia"/>
                <w:sz w:val="30"/>
                <w:szCs w:val="30"/>
              </w:rPr>
              <w:t>王正霆</w:t>
            </w:r>
          </w:p>
          <w:p w14:paraId="73B5C355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1F138D7D" w14:textId="717551C0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会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议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/>
                <w:sz w:val="30"/>
                <w:szCs w:val="30"/>
              </w:rPr>
              <w:t>202</w:t>
            </w:r>
            <w:r w:rsidR="001A047C">
              <w:rPr>
                <w:rFonts w:hAnsi="宋体"/>
                <w:sz w:val="30"/>
                <w:szCs w:val="30"/>
              </w:rPr>
              <w:t>2</w:t>
            </w:r>
            <w:r>
              <w:rPr>
                <w:rFonts w:hAnsi="宋体" w:hint="eastAsia"/>
                <w:sz w:val="30"/>
                <w:szCs w:val="30"/>
              </w:rPr>
              <w:t>年</w:t>
            </w:r>
            <w:r>
              <w:rPr>
                <w:rFonts w:hAnsi="宋体" w:hint="eastAsia"/>
                <w:sz w:val="30"/>
                <w:szCs w:val="30"/>
              </w:rPr>
              <w:t>0</w:t>
            </w:r>
            <w:r w:rsidR="001A047C">
              <w:rPr>
                <w:rFonts w:hAnsi="宋体"/>
                <w:sz w:val="30"/>
                <w:szCs w:val="30"/>
              </w:rPr>
              <w:t>6</w:t>
            </w:r>
            <w:r>
              <w:rPr>
                <w:rFonts w:hAnsi="宋体" w:hint="eastAsia"/>
                <w:sz w:val="30"/>
                <w:szCs w:val="30"/>
              </w:rPr>
              <w:t>月</w:t>
            </w:r>
            <w:r w:rsidR="001A047C">
              <w:rPr>
                <w:rFonts w:hAnsi="宋体"/>
                <w:sz w:val="30"/>
                <w:szCs w:val="30"/>
              </w:rPr>
              <w:t>17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 w:rsidR="001A047C">
              <w:rPr>
                <w:rFonts w:hAnsi="宋体" w:hint="eastAsia"/>
                <w:sz w:val="30"/>
                <w:szCs w:val="30"/>
              </w:rPr>
              <w:t>\2</w:t>
            </w:r>
            <w:r w:rsidR="001A047C">
              <w:rPr>
                <w:rFonts w:hAnsi="宋体"/>
                <w:sz w:val="30"/>
                <w:szCs w:val="30"/>
              </w:rPr>
              <w:t>4</w:t>
            </w:r>
            <w:r w:rsidR="001A047C">
              <w:rPr>
                <w:rFonts w:hAnsi="宋体" w:hint="eastAsia"/>
                <w:sz w:val="30"/>
                <w:szCs w:val="30"/>
              </w:rPr>
              <w:t>日</w:t>
            </w:r>
            <w:r w:rsidR="001A047C">
              <w:rPr>
                <w:rFonts w:hAnsi="宋体" w:hint="eastAsia"/>
                <w:sz w:val="30"/>
                <w:szCs w:val="30"/>
              </w:rPr>
              <w:t>\2</w:t>
            </w:r>
            <w:r w:rsidR="001A047C">
              <w:rPr>
                <w:rFonts w:hAnsi="宋体"/>
                <w:sz w:val="30"/>
                <w:szCs w:val="30"/>
              </w:rPr>
              <w:t>7</w:t>
            </w:r>
            <w:r w:rsidR="001A047C">
              <w:rPr>
                <w:rFonts w:hAnsi="宋体" w:hint="eastAsia"/>
                <w:sz w:val="30"/>
                <w:szCs w:val="30"/>
              </w:rPr>
              <w:t>日</w:t>
            </w:r>
          </w:p>
          <w:p w14:paraId="4C27C6C2" w14:textId="77777777" w:rsidR="007D5005" w:rsidRDefault="007D5005">
            <w:pPr>
              <w:rPr>
                <w:rFonts w:cs="Arial"/>
              </w:rPr>
            </w:pPr>
          </w:p>
        </w:tc>
      </w:tr>
      <w:tr w:rsidR="007D5005" w14:paraId="21FB500D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12996010" w14:textId="77777777" w:rsidR="007D5005" w:rsidRDefault="007D5005">
            <w:pPr>
              <w:pStyle w:val="af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2106EE93" w14:textId="77777777" w:rsidR="007D5005" w:rsidRDefault="008E5495">
            <w:pPr>
              <w:pStyle w:val="af0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114300" distR="114300" wp14:anchorId="45D97545" wp14:editId="4274ADC9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3AC39C" w14:textId="77777777" w:rsidR="007D5005" w:rsidRDefault="007D500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066F1D0E" w14:textId="77777777" w:rsidR="007D5005" w:rsidRDefault="007D5005">
      <w:pPr>
        <w:rPr>
          <w:rFonts w:hAnsi="宋体"/>
          <w:b/>
          <w:bCs/>
          <w:sz w:val="24"/>
        </w:rPr>
      </w:pPr>
    </w:p>
    <w:p w14:paraId="6FBA4C58" w14:textId="77777777" w:rsidR="007D5005" w:rsidRDefault="007D5005">
      <w:pPr>
        <w:rPr>
          <w:rFonts w:hAnsi="宋体"/>
          <w:b/>
          <w:bCs/>
          <w:sz w:val="24"/>
        </w:rPr>
      </w:pPr>
    </w:p>
    <w:p w14:paraId="590FB6E4" w14:textId="77777777" w:rsidR="007D5005" w:rsidRDefault="007D5005">
      <w:pPr>
        <w:rPr>
          <w:rFonts w:hAnsi="宋体"/>
          <w:b/>
          <w:bCs/>
          <w:sz w:val="24"/>
        </w:rPr>
      </w:pPr>
    </w:p>
    <w:p w14:paraId="4AE82A76" w14:textId="77777777" w:rsidR="007D5005" w:rsidRDefault="007D5005">
      <w:pPr>
        <w:rPr>
          <w:rFonts w:ascii="黑体" w:eastAsia="黑体"/>
          <w:sz w:val="3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D5005" w14:paraId="08E008C5" w14:textId="77777777"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14:paraId="47B1BE58" w14:textId="38DE9CD2" w:rsidR="007D5005" w:rsidRDefault="008E5495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lastRenderedPageBreak/>
              <w:t>会议记录</w:t>
            </w:r>
            <w:r w:rsidR="0004426A">
              <w:rPr>
                <w:rFonts w:ascii="Times New Roman" w:hAnsi="Times New Roman" w:hint="eastAsia"/>
                <w:b/>
                <w:sz w:val="32"/>
                <w:szCs w:val="32"/>
              </w:rPr>
              <w:t>-</w:t>
            </w:r>
            <w:r w:rsidR="0004426A">
              <w:rPr>
                <w:rFonts w:ascii="Times New Roman" w:hAnsi="Times New Roman" w:hint="eastAsia"/>
                <w:b/>
                <w:sz w:val="32"/>
                <w:szCs w:val="32"/>
              </w:rPr>
              <w:t>第一次周例会</w:t>
            </w:r>
          </w:p>
        </w:tc>
      </w:tr>
      <w:tr w:rsidR="007D5005" w14:paraId="469F2D73" w14:textId="77777777"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14:paraId="15BD1608" w14:textId="77777777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14:paraId="1202E7AF" w14:textId="77777777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147ECF96" w14:textId="3BB450AE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 w:rsidR="00043544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 w:rsidR="00043544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="0004426A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 w14:paraId="5FEE6B02" w14:textId="77777777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14:paraId="588C0A6F" w14:textId="77777777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 w14:paraId="0F7934F2" w14:textId="77777777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17:00</w:t>
            </w:r>
          </w:p>
        </w:tc>
        <w:tc>
          <w:tcPr>
            <w:tcW w:w="1421" w:type="dxa"/>
            <w:vAlign w:val="center"/>
          </w:tcPr>
          <w:p w14:paraId="37F0DB9E" w14:textId="77777777" w:rsidR="007D5005" w:rsidRDefault="008E549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14:paraId="2E25FC9D" w14:textId="77777777" w:rsidR="007D5005" w:rsidRDefault="008E549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14:paraId="0258E011" w14:textId="77777777" w:rsidR="007D5005" w:rsidRDefault="007D5005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2698952A" w14:textId="2B80C956" w:rsidR="007D5005" w:rsidRDefault="000435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DS3</w:t>
            </w:r>
            <w:r w:rsidR="008E5495">
              <w:rPr>
                <w:rFonts w:ascii="Times New Roman" w:hAnsi="Times New Roman"/>
                <w:sz w:val="24"/>
                <w:szCs w:val="24"/>
              </w:rPr>
              <w:t>401</w:t>
            </w:r>
          </w:p>
        </w:tc>
      </w:tr>
      <w:tr w:rsidR="007D5005" w14:paraId="743E6DC5" w14:textId="77777777">
        <w:trPr>
          <w:trHeight w:val="641"/>
          <w:jc w:val="center"/>
        </w:trPr>
        <w:tc>
          <w:tcPr>
            <w:tcW w:w="8522" w:type="dxa"/>
            <w:gridSpan w:val="6"/>
            <w:vAlign w:val="center"/>
          </w:tcPr>
          <w:p w14:paraId="639F604E" w14:textId="79822C4E" w:rsidR="007D5005" w:rsidRDefault="008E5495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043544">
              <w:rPr>
                <w:rFonts w:ascii="Times New Roman" w:hAnsi="Times New Roman" w:hint="eastAsia"/>
                <w:b/>
                <w:sz w:val="24"/>
                <w:szCs w:val="24"/>
              </w:rPr>
              <w:t>先</w:t>
            </w:r>
            <w:proofErr w:type="gramStart"/>
            <w:r w:rsidR="00043544">
              <w:rPr>
                <w:rFonts w:ascii="Times New Roman" w:hAnsi="Times New Roman" w:hint="eastAsia"/>
                <w:b/>
                <w:sz w:val="24"/>
                <w:szCs w:val="24"/>
              </w:rPr>
              <w:t>启阶段</w:t>
            </w:r>
            <w:proofErr w:type="gramEnd"/>
          </w:p>
        </w:tc>
      </w:tr>
      <w:tr w:rsidR="007D5005" w14:paraId="1BC43FF5" w14:textId="77777777">
        <w:trPr>
          <w:trHeight w:val="1222"/>
          <w:jc w:val="center"/>
        </w:trPr>
        <w:tc>
          <w:tcPr>
            <w:tcW w:w="8522" w:type="dxa"/>
            <w:gridSpan w:val="6"/>
            <w:vAlign w:val="center"/>
          </w:tcPr>
          <w:p w14:paraId="1A060BD1" w14:textId="730F5A1F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 w:rsidR="00043544">
              <w:rPr>
                <w:rFonts w:ascii="Times New Roman" w:hAnsi="Times New Roman" w:hint="eastAsia"/>
                <w:b/>
                <w:sz w:val="24"/>
                <w:szCs w:val="24"/>
              </w:rPr>
              <w:t>王正霆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</w:t>
            </w:r>
          </w:p>
          <w:p w14:paraId="74FFFE1B" w14:textId="4D380E53" w:rsidR="007D5005" w:rsidRDefault="008E5495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 w:rsidR="00043544">
              <w:rPr>
                <w:rFonts w:ascii="Times New Roman" w:hAnsi="Times New Roman" w:hint="eastAsia"/>
                <w:b/>
                <w:sz w:val="24"/>
                <w:szCs w:val="24"/>
              </w:rPr>
              <w:t>王开发、杨帆、杨寒壹、黄豪、</w:t>
            </w:r>
            <w:r w:rsidR="00E0058B">
              <w:rPr>
                <w:rFonts w:ascii="Times New Roman" w:hAnsi="Times New Roman" w:hint="eastAsia"/>
                <w:b/>
                <w:sz w:val="24"/>
                <w:szCs w:val="24"/>
              </w:rPr>
              <w:t>崔晋</w:t>
            </w:r>
          </w:p>
        </w:tc>
      </w:tr>
      <w:tr w:rsidR="00043544" w14:paraId="1BA858A1" w14:textId="77777777" w:rsidTr="00BF434F">
        <w:trPr>
          <w:trHeight w:val="6004"/>
          <w:jc w:val="center"/>
        </w:trPr>
        <w:tc>
          <w:tcPr>
            <w:tcW w:w="8522" w:type="dxa"/>
            <w:gridSpan w:val="6"/>
            <w:vAlign w:val="center"/>
          </w:tcPr>
          <w:p w14:paraId="3F438093" w14:textId="740CCCA0" w:rsidR="00043544" w:rsidRDefault="00E0058B">
            <w:pPr>
              <w:spacing w:line="360" w:lineRule="auto"/>
              <w:jc w:val="both"/>
              <w:rPr>
                <w:rFonts w:ascii="Times New Roman" w:hAnsi="Times New Roman" w:hint="eastAsia"/>
                <w:b/>
                <w:sz w:val="24"/>
                <w:szCs w:val="24"/>
              </w:rPr>
            </w:pPr>
            <w:r>
              <w:rPr>
                <w:noProof/>
                <w:snapToGrid/>
              </w:rPr>
              <w:drawing>
                <wp:inline distT="0" distB="0" distL="0" distR="0" wp14:anchorId="2A130911" wp14:editId="374F9D3B">
                  <wp:extent cx="5274310" cy="602043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02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231575" w14:textId="77777777" w:rsidR="007D5005" w:rsidRDefault="007D5005">
      <w:pPr>
        <w:rPr>
          <w:rFonts w:ascii="宋体"/>
          <w:sz w:val="28"/>
        </w:rPr>
        <w:sectPr w:rsidR="007D500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7" w:h="16840"/>
          <w:pgMar w:top="1560" w:right="1440" w:bottom="1196" w:left="1440" w:header="720" w:footer="720" w:gutter="0"/>
          <w:cols w:space="720"/>
        </w:sectPr>
      </w:pPr>
    </w:p>
    <w:bookmarkEnd w:id="0"/>
    <w:p w14:paraId="5CFACDB1" w14:textId="77777777" w:rsidR="007D5005" w:rsidRDefault="007D5005">
      <w:pPr>
        <w:pStyle w:val="af7"/>
        <w:rPr>
          <w:sz w:val="30"/>
        </w:rPr>
      </w:pPr>
    </w:p>
    <w:p w14:paraId="1CB1F53E" w14:textId="77777777" w:rsidR="007D5005" w:rsidRDefault="008E5495">
      <w:pPr>
        <w:pStyle w:val="af7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1980"/>
        <w:gridCol w:w="2457"/>
        <w:gridCol w:w="1683"/>
        <w:gridCol w:w="1260"/>
      </w:tblGrid>
      <w:tr w:rsidR="007D5005" w14:paraId="335BD562" w14:textId="77777777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21A09A3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6BF0A24E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098F805A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14:paraId="613BB377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14:paraId="4A60D3F7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FB08E9B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0058B" w14:paraId="314B9D28" w14:textId="77777777" w:rsidTr="008B015F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515DADB" w14:textId="77777777" w:rsidR="00E0058B" w:rsidRDefault="00E0058B" w:rsidP="00E005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1279DDA0" w14:textId="6EF5E087" w:rsidR="00E0058B" w:rsidRDefault="00E0058B" w:rsidP="00E005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王正霆</w:t>
            </w:r>
          </w:p>
        </w:tc>
        <w:tc>
          <w:tcPr>
            <w:tcW w:w="1980" w:type="dxa"/>
            <w:vAlign w:val="center"/>
          </w:tcPr>
          <w:p w14:paraId="68380356" w14:textId="77777777" w:rsidR="00E0058B" w:rsidRDefault="00E0058B" w:rsidP="00E0058B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</w:tcPr>
          <w:p w14:paraId="47E4EDA2" w14:textId="32E71CE7" w:rsidR="00E0058B" w:rsidRDefault="00E0058B" w:rsidP="00E0058B">
            <w:pPr>
              <w:jc w:val="center"/>
              <w:rPr>
                <w:sz w:val="24"/>
              </w:rPr>
            </w:pPr>
            <w:proofErr w:type="spellStart"/>
            <w:r w:rsidRPr="00F66FB0">
              <w:rPr>
                <w:rFonts w:hAnsi="宋体" w:hint="eastAsia"/>
                <w:sz w:val="30"/>
                <w:szCs w:val="30"/>
              </w:rPr>
              <w:t>java</w:t>
            </w:r>
            <w:r w:rsidRPr="00F66FB0">
              <w:rPr>
                <w:rFonts w:hAnsi="宋体"/>
                <w:sz w:val="30"/>
                <w:szCs w:val="30"/>
              </w:rPr>
              <w:t>EE</w:t>
            </w:r>
            <w:proofErr w:type="spellEnd"/>
            <w:r w:rsidRPr="00F66FB0">
              <w:rPr>
                <w:rFonts w:hAnsi="宋体"/>
                <w:sz w:val="30"/>
                <w:szCs w:val="30"/>
              </w:rPr>
              <w:t xml:space="preserve"> 1</w:t>
            </w:r>
            <w:r w:rsidRPr="00F66FB0">
              <w:rPr>
                <w:rFonts w:hAnsi="宋体" w:hint="eastAsia"/>
                <w:sz w:val="30"/>
                <w:szCs w:val="30"/>
              </w:rPr>
              <w:t>班</w:t>
            </w:r>
            <w:r w:rsidRPr="00F66FB0">
              <w:rPr>
                <w:rFonts w:hAnsi="宋体" w:hint="eastAsia"/>
                <w:sz w:val="30"/>
                <w:szCs w:val="30"/>
              </w:rPr>
              <w:t xml:space="preserve"> </w:t>
            </w:r>
            <w:r w:rsidRPr="00F66FB0">
              <w:rPr>
                <w:rFonts w:hAnsi="宋体"/>
                <w:sz w:val="30"/>
                <w:szCs w:val="30"/>
              </w:rPr>
              <w:t>001</w:t>
            </w:r>
            <w:r w:rsidRPr="00F66FB0">
              <w:rPr>
                <w:rFonts w:hAnsi="宋体" w:hint="eastAsia"/>
                <w:sz w:val="30"/>
                <w:szCs w:val="30"/>
              </w:rPr>
              <w:t>组</w:t>
            </w:r>
          </w:p>
        </w:tc>
        <w:tc>
          <w:tcPr>
            <w:tcW w:w="1683" w:type="dxa"/>
            <w:vAlign w:val="center"/>
          </w:tcPr>
          <w:p w14:paraId="347D2F34" w14:textId="77777777" w:rsidR="00E0058B" w:rsidRDefault="00E0058B" w:rsidP="00E0058B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1889F14" w14:textId="77777777" w:rsidR="00E0058B" w:rsidRDefault="00E0058B" w:rsidP="00E0058B">
            <w:pPr>
              <w:jc w:val="center"/>
              <w:rPr>
                <w:sz w:val="24"/>
              </w:rPr>
            </w:pPr>
          </w:p>
        </w:tc>
      </w:tr>
      <w:tr w:rsidR="00E0058B" w14:paraId="23F22F70" w14:textId="77777777" w:rsidTr="008B015F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CD8C7AC" w14:textId="77777777" w:rsidR="00E0058B" w:rsidRDefault="00E0058B" w:rsidP="00E005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6370D78A" w14:textId="2B268853" w:rsidR="00E0058B" w:rsidRDefault="00E0058B" w:rsidP="00E0058B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王开发</w:t>
            </w:r>
          </w:p>
        </w:tc>
        <w:tc>
          <w:tcPr>
            <w:tcW w:w="1980" w:type="dxa"/>
            <w:vAlign w:val="center"/>
          </w:tcPr>
          <w:p w14:paraId="7B09C2F7" w14:textId="1BEA57D9" w:rsidR="00E0058B" w:rsidRDefault="00E0058B" w:rsidP="00E0058B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系统分析员</w:t>
            </w:r>
          </w:p>
        </w:tc>
        <w:tc>
          <w:tcPr>
            <w:tcW w:w="2457" w:type="dxa"/>
          </w:tcPr>
          <w:p w14:paraId="408964E8" w14:textId="01DCDF08" w:rsidR="00E0058B" w:rsidRDefault="00E0058B" w:rsidP="00E0058B">
            <w:pPr>
              <w:jc w:val="center"/>
              <w:rPr>
                <w:sz w:val="24"/>
              </w:rPr>
            </w:pPr>
            <w:proofErr w:type="spellStart"/>
            <w:r w:rsidRPr="00F66FB0">
              <w:rPr>
                <w:rFonts w:hAnsi="宋体" w:hint="eastAsia"/>
                <w:sz w:val="30"/>
                <w:szCs w:val="30"/>
              </w:rPr>
              <w:t>java</w:t>
            </w:r>
            <w:r w:rsidRPr="00F66FB0">
              <w:rPr>
                <w:rFonts w:hAnsi="宋体"/>
                <w:sz w:val="30"/>
                <w:szCs w:val="30"/>
              </w:rPr>
              <w:t>EE</w:t>
            </w:r>
            <w:proofErr w:type="spellEnd"/>
            <w:r w:rsidRPr="00F66FB0">
              <w:rPr>
                <w:rFonts w:hAnsi="宋体"/>
                <w:sz w:val="30"/>
                <w:szCs w:val="30"/>
              </w:rPr>
              <w:t xml:space="preserve"> 1</w:t>
            </w:r>
            <w:r w:rsidRPr="00F66FB0">
              <w:rPr>
                <w:rFonts w:hAnsi="宋体" w:hint="eastAsia"/>
                <w:sz w:val="30"/>
                <w:szCs w:val="30"/>
              </w:rPr>
              <w:t>班</w:t>
            </w:r>
            <w:r w:rsidRPr="00F66FB0">
              <w:rPr>
                <w:rFonts w:hAnsi="宋体" w:hint="eastAsia"/>
                <w:sz w:val="30"/>
                <w:szCs w:val="30"/>
              </w:rPr>
              <w:t xml:space="preserve"> </w:t>
            </w:r>
            <w:r w:rsidRPr="00F66FB0">
              <w:rPr>
                <w:rFonts w:hAnsi="宋体"/>
                <w:sz w:val="30"/>
                <w:szCs w:val="30"/>
              </w:rPr>
              <w:t>001</w:t>
            </w:r>
            <w:r w:rsidRPr="00F66FB0">
              <w:rPr>
                <w:rFonts w:hAnsi="宋体" w:hint="eastAsia"/>
                <w:sz w:val="30"/>
                <w:szCs w:val="30"/>
              </w:rPr>
              <w:t>组</w:t>
            </w:r>
          </w:p>
        </w:tc>
        <w:tc>
          <w:tcPr>
            <w:tcW w:w="1683" w:type="dxa"/>
            <w:vAlign w:val="center"/>
          </w:tcPr>
          <w:p w14:paraId="71F0F6C3" w14:textId="77777777" w:rsidR="00E0058B" w:rsidRDefault="00E0058B" w:rsidP="00E0058B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43798EA" w14:textId="77777777" w:rsidR="00E0058B" w:rsidRDefault="00E0058B" w:rsidP="00E0058B">
            <w:pPr>
              <w:jc w:val="center"/>
              <w:rPr>
                <w:sz w:val="24"/>
              </w:rPr>
            </w:pPr>
          </w:p>
        </w:tc>
      </w:tr>
      <w:tr w:rsidR="00E0058B" w14:paraId="75577B49" w14:textId="77777777" w:rsidTr="008B015F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D129AC8" w14:textId="77777777" w:rsidR="00E0058B" w:rsidRDefault="00E0058B" w:rsidP="00E005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6DC89BE2" w14:textId="309F96AC" w:rsidR="00E0058B" w:rsidRDefault="00E0058B" w:rsidP="00E0058B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崔晋</w:t>
            </w:r>
          </w:p>
        </w:tc>
        <w:tc>
          <w:tcPr>
            <w:tcW w:w="1980" w:type="dxa"/>
            <w:vAlign w:val="center"/>
          </w:tcPr>
          <w:p w14:paraId="441113E7" w14:textId="0AC104D4" w:rsidR="00E0058B" w:rsidRDefault="00E0058B" w:rsidP="00E0058B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系统工程师</w:t>
            </w:r>
          </w:p>
        </w:tc>
        <w:tc>
          <w:tcPr>
            <w:tcW w:w="2457" w:type="dxa"/>
          </w:tcPr>
          <w:p w14:paraId="5E3566D9" w14:textId="6890984E" w:rsidR="00E0058B" w:rsidRDefault="00E0058B" w:rsidP="00E0058B">
            <w:pPr>
              <w:jc w:val="center"/>
              <w:rPr>
                <w:sz w:val="24"/>
              </w:rPr>
            </w:pPr>
            <w:proofErr w:type="spellStart"/>
            <w:r w:rsidRPr="00F66FB0">
              <w:rPr>
                <w:rFonts w:hAnsi="宋体" w:hint="eastAsia"/>
                <w:sz w:val="30"/>
                <w:szCs w:val="30"/>
              </w:rPr>
              <w:t>java</w:t>
            </w:r>
            <w:r w:rsidRPr="00F66FB0">
              <w:rPr>
                <w:rFonts w:hAnsi="宋体"/>
                <w:sz w:val="30"/>
                <w:szCs w:val="30"/>
              </w:rPr>
              <w:t>EE</w:t>
            </w:r>
            <w:proofErr w:type="spellEnd"/>
            <w:r w:rsidRPr="00F66FB0">
              <w:rPr>
                <w:rFonts w:hAnsi="宋体"/>
                <w:sz w:val="30"/>
                <w:szCs w:val="30"/>
              </w:rPr>
              <w:t xml:space="preserve"> 1</w:t>
            </w:r>
            <w:r w:rsidRPr="00F66FB0">
              <w:rPr>
                <w:rFonts w:hAnsi="宋体" w:hint="eastAsia"/>
                <w:sz w:val="30"/>
                <w:szCs w:val="30"/>
              </w:rPr>
              <w:t>班</w:t>
            </w:r>
            <w:r w:rsidRPr="00F66FB0">
              <w:rPr>
                <w:rFonts w:hAnsi="宋体" w:hint="eastAsia"/>
                <w:sz w:val="30"/>
                <w:szCs w:val="30"/>
              </w:rPr>
              <w:t xml:space="preserve"> </w:t>
            </w:r>
            <w:r w:rsidRPr="00F66FB0">
              <w:rPr>
                <w:rFonts w:hAnsi="宋体"/>
                <w:sz w:val="30"/>
                <w:szCs w:val="30"/>
              </w:rPr>
              <w:t>001</w:t>
            </w:r>
            <w:r w:rsidRPr="00F66FB0">
              <w:rPr>
                <w:rFonts w:hAnsi="宋体" w:hint="eastAsia"/>
                <w:sz w:val="30"/>
                <w:szCs w:val="30"/>
              </w:rPr>
              <w:t>组</w:t>
            </w:r>
          </w:p>
        </w:tc>
        <w:tc>
          <w:tcPr>
            <w:tcW w:w="1683" w:type="dxa"/>
            <w:vAlign w:val="center"/>
          </w:tcPr>
          <w:p w14:paraId="41B77C2E" w14:textId="77777777" w:rsidR="00E0058B" w:rsidRDefault="00E0058B" w:rsidP="00E0058B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723D963" w14:textId="77777777" w:rsidR="00E0058B" w:rsidRDefault="00E0058B" w:rsidP="00E0058B">
            <w:pPr>
              <w:jc w:val="center"/>
              <w:rPr>
                <w:sz w:val="24"/>
              </w:rPr>
            </w:pPr>
          </w:p>
        </w:tc>
      </w:tr>
      <w:tr w:rsidR="00E0058B" w14:paraId="6198286C" w14:textId="77777777" w:rsidTr="008B015F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82194EF" w14:textId="77777777" w:rsidR="00E0058B" w:rsidRDefault="00E0058B" w:rsidP="00E005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7B5B6093" w14:textId="19966E3D" w:rsidR="00E0058B" w:rsidRDefault="00E0058B" w:rsidP="00E0058B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杨帆</w:t>
            </w:r>
          </w:p>
        </w:tc>
        <w:tc>
          <w:tcPr>
            <w:tcW w:w="1980" w:type="dxa"/>
            <w:vAlign w:val="center"/>
          </w:tcPr>
          <w:p w14:paraId="7B94D9BD" w14:textId="6F43955C" w:rsidR="00E0058B" w:rsidRDefault="00E0058B" w:rsidP="00E0058B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系统工程师</w:t>
            </w:r>
          </w:p>
        </w:tc>
        <w:tc>
          <w:tcPr>
            <w:tcW w:w="2457" w:type="dxa"/>
          </w:tcPr>
          <w:p w14:paraId="18722F0F" w14:textId="5EE4A8B5" w:rsidR="00E0058B" w:rsidRDefault="00E0058B" w:rsidP="00E0058B">
            <w:pPr>
              <w:jc w:val="center"/>
              <w:rPr>
                <w:sz w:val="24"/>
              </w:rPr>
            </w:pPr>
            <w:proofErr w:type="spellStart"/>
            <w:r w:rsidRPr="00F66FB0">
              <w:rPr>
                <w:rFonts w:hAnsi="宋体" w:hint="eastAsia"/>
                <w:sz w:val="30"/>
                <w:szCs w:val="30"/>
              </w:rPr>
              <w:t>java</w:t>
            </w:r>
            <w:r w:rsidRPr="00F66FB0">
              <w:rPr>
                <w:rFonts w:hAnsi="宋体"/>
                <w:sz w:val="30"/>
                <w:szCs w:val="30"/>
              </w:rPr>
              <w:t>EE</w:t>
            </w:r>
            <w:proofErr w:type="spellEnd"/>
            <w:r w:rsidRPr="00F66FB0">
              <w:rPr>
                <w:rFonts w:hAnsi="宋体"/>
                <w:sz w:val="30"/>
                <w:szCs w:val="30"/>
              </w:rPr>
              <w:t xml:space="preserve"> 1</w:t>
            </w:r>
            <w:r w:rsidRPr="00F66FB0">
              <w:rPr>
                <w:rFonts w:hAnsi="宋体" w:hint="eastAsia"/>
                <w:sz w:val="30"/>
                <w:szCs w:val="30"/>
              </w:rPr>
              <w:t>班</w:t>
            </w:r>
            <w:r w:rsidRPr="00F66FB0">
              <w:rPr>
                <w:rFonts w:hAnsi="宋体" w:hint="eastAsia"/>
                <w:sz w:val="30"/>
                <w:szCs w:val="30"/>
              </w:rPr>
              <w:t xml:space="preserve"> </w:t>
            </w:r>
            <w:r w:rsidRPr="00F66FB0">
              <w:rPr>
                <w:rFonts w:hAnsi="宋体"/>
                <w:sz w:val="30"/>
                <w:szCs w:val="30"/>
              </w:rPr>
              <w:t>001</w:t>
            </w:r>
            <w:r w:rsidRPr="00F66FB0">
              <w:rPr>
                <w:rFonts w:hAnsi="宋体" w:hint="eastAsia"/>
                <w:sz w:val="30"/>
                <w:szCs w:val="30"/>
              </w:rPr>
              <w:t>组</w:t>
            </w:r>
          </w:p>
        </w:tc>
        <w:tc>
          <w:tcPr>
            <w:tcW w:w="1683" w:type="dxa"/>
            <w:vAlign w:val="center"/>
          </w:tcPr>
          <w:p w14:paraId="6F840E9D" w14:textId="77777777" w:rsidR="00E0058B" w:rsidRDefault="00E0058B" w:rsidP="00E0058B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83197C5" w14:textId="77777777" w:rsidR="00E0058B" w:rsidRDefault="00E0058B" w:rsidP="00E0058B">
            <w:pPr>
              <w:jc w:val="center"/>
              <w:rPr>
                <w:sz w:val="24"/>
              </w:rPr>
            </w:pPr>
          </w:p>
        </w:tc>
      </w:tr>
      <w:tr w:rsidR="00E0058B" w14:paraId="52C0F264" w14:textId="77777777" w:rsidTr="008B015F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553987E" w14:textId="77777777" w:rsidR="00E0058B" w:rsidRDefault="00E0058B" w:rsidP="00E005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14:paraId="130DEAC6" w14:textId="67B57EDE" w:rsidR="00E0058B" w:rsidRDefault="00E0058B" w:rsidP="00E0058B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黄豪</w:t>
            </w:r>
          </w:p>
        </w:tc>
        <w:tc>
          <w:tcPr>
            <w:tcW w:w="1980" w:type="dxa"/>
            <w:vAlign w:val="center"/>
          </w:tcPr>
          <w:p w14:paraId="17F46EF8" w14:textId="55741FBC" w:rsidR="00E0058B" w:rsidRDefault="00E0058B" w:rsidP="00E0058B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测试工程师</w:t>
            </w:r>
          </w:p>
        </w:tc>
        <w:tc>
          <w:tcPr>
            <w:tcW w:w="2457" w:type="dxa"/>
          </w:tcPr>
          <w:p w14:paraId="1751ED0C" w14:textId="157064E1" w:rsidR="00E0058B" w:rsidRDefault="00E0058B" w:rsidP="00E0058B">
            <w:pPr>
              <w:jc w:val="center"/>
              <w:rPr>
                <w:b/>
                <w:bCs/>
                <w:sz w:val="24"/>
              </w:rPr>
            </w:pPr>
            <w:proofErr w:type="spellStart"/>
            <w:r w:rsidRPr="00F66FB0">
              <w:rPr>
                <w:rFonts w:hAnsi="宋体" w:hint="eastAsia"/>
                <w:sz w:val="30"/>
                <w:szCs w:val="30"/>
              </w:rPr>
              <w:t>java</w:t>
            </w:r>
            <w:r w:rsidRPr="00F66FB0">
              <w:rPr>
                <w:rFonts w:hAnsi="宋体"/>
                <w:sz w:val="30"/>
                <w:szCs w:val="30"/>
              </w:rPr>
              <w:t>EE</w:t>
            </w:r>
            <w:proofErr w:type="spellEnd"/>
            <w:r w:rsidRPr="00F66FB0">
              <w:rPr>
                <w:rFonts w:hAnsi="宋体"/>
                <w:sz w:val="30"/>
                <w:szCs w:val="30"/>
              </w:rPr>
              <w:t xml:space="preserve"> 1</w:t>
            </w:r>
            <w:r w:rsidRPr="00F66FB0">
              <w:rPr>
                <w:rFonts w:hAnsi="宋体" w:hint="eastAsia"/>
                <w:sz w:val="30"/>
                <w:szCs w:val="30"/>
              </w:rPr>
              <w:t>班</w:t>
            </w:r>
            <w:r w:rsidRPr="00F66FB0">
              <w:rPr>
                <w:rFonts w:hAnsi="宋体" w:hint="eastAsia"/>
                <w:sz w:val="30"/>
                <w:szCs w:val="30"/>
              </w:rPr>
              <w:t xml:space="preserve"> </w:t>
            </w:r>
            <w:r w:rsidRPr="00F66FB0">
              <w:rPr>
                <w:rFonts w:hAnsi="宋体"/>
                <w:sz w:val="30"/>
                <w:szCs w:val="30"/>
              </w:rPr>
              <w:t>001</w:t>
            </w:r>
            <w:r w:rsidRPr="00F66FB0">
              <w:rPr>
                <w:rFonts w:hAnsi="宋体" w:hint="eastAsia"/>
                <w:sz w:val="30"/>
                <w:szCs w:val="30"/>
              </w:rPr>
              <w:t>组</w:t>
            </w:r>
          </w:p>
        </w:tc>
        <w:tc>
          <w:tcPr>
            <w:tcW w:w="1683" w:type="dxa"/>
            <w:vAlign w:val="center"/>
          </w:tcPr>
          <w:p w14:paraId="3CFFADBE" w14:textId="77777777" w:rsidR="00E0058B" w:rsidRDefault="00E0058B" w:rsidP="00E0058B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7B91755" w14:textId="77777777" w:rsidR="00E0058B" w:rsidRDefault="00E0058B" w:rsidP="00E0058B">
            <w:pPr>
              <w:jc w:val="center"/>
              <w:rPr>
                <w:sz w:val="24"/>
              </w:rPr>
            </w:pPr>
          </w:p>
        </w:tc>
      </w:tr>
      <w:tr w:rsidR="00E0058B" w14:paraId="25E8DDCF" w14:textId="77777777" w:rsidTr="008B015F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F1FD05A" w14:textId="77777777" w:rsidR="00E0058B" w:rsidRDefault="00E0058B" w:rsidP="00E005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14:paraId="1288E75D" w14:textId="38D102C2" w:rsidR="00E0058B" w:rsidRDefault="00E0058B" w:rsidP="00E005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杨寒壹</w:t>
            </w:r>
          </w:p>
        </w:tc>
        <w:tc>
          <w:tcPr>
            <w:tcW w:w="1980" w:type="dxa"/>
            <w:vAlign w:val="center"/>
          </w:tcPr>
          <w:p w14:paraId="29208605" w14:textId="08000672" w:rsidR="00E0058B" w:rsidRDefault="00E0058B" w:rsidP="00E0058B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用户界面设计员</w:t>
            </w:r>
          </w:p>
        </w:tc>
        <w:tc>
          <w:tcPr>
            <w:tcW w:w="2457" w:type="dxa"/>
          </w:tcPr>
          <w:p w14:paraId="5FC2403C" w14:textId="13DAC9C8" w:rsidR="00E0058B" w:rsidRDefault="00E0058B" w:rsidP="00E0058B">
            <w:pPr>
              <w:jc w:val="center"/>
              <w:rPr>
                <w:sz w:val="24"/>
              </w:rPr>
            </w:pPr>
            <w:proofErr w:type="spellStart"/>
            <w:r w:rsidRPr="00F66FB0">
              <w:rPr>
                <w:rFonts w:hAnsi="宋体" w:hint="eastAsia"/>
                <w:sz w:val="30"/>
                <w:szCs w:val="30"/>
              </w:rPr>
              <w:t>java</w:t>
            </w:r>
            <w:r w:rsidRPr="00F66FB0">
              <w:rPr>
                <w:rFonts w:hAnsi="宋体"/>
                <w:sz w:val="30"/>
                <w:szCs w:val="30"/>
              </w:rPr>
              <w:t>EE</w:t>
            </w:r>
            <w:proofErr w:type="spellEnd"/>
            <w:r w:rsidRPr="00F66FB0">
              <w:rPr>
                <w:rFonts w:hAnsi="宋体"/>
                <w:sz w:val="30"/>
                <w:szCs w:val="30"/>
              </w:rPr>
              <w:t xml:space="preserve"> 1</w:t>
            </w:r>
            <w:r w:rsidRPr="00F66FB0">
              <w:rPr>
                <w:rFonts w:hAnsi="宋体" w:hint="eastAsia"/>
                <w:sz w:val="30"/>
                <w:szCs w:val="30"/>
              </w:rPr>
              <w:t>班</w:t>
            </w:r>
            <w:r w:rsidRPr="00F66FB0">
              <w:rPr>
                <w:rFonts w:hAnsi="宋体" w:hint="eastAsia"/>
                <w:sz w:val="30"/>
                <w:szCs w:val="30"/>
              </w:rPr>
              <w:t xml:space="preserve"> </w:t>
            </w:r>
            <w:r w:rsidRPr="00F66FB0">
              <w:rPr>
                <w:rFonts w:hAnsi="宋体"/>
                <w:sz w:val="30"/>
                <w:szCs w:val="30"/>
              </w:rPr>
              <w:t>001</w:t>
            </w:r>
            <w:r w:rsidRPr="00F66FB0">
              <w:rPr>
                <w:rFonts w:hAnsi="宋体" w:hint="eastAsia"/>
                <w:sz w:val="30"/>
                <w:szCs w:val="30"/>
              </w:rPr>
              <w:t>组</w:t>
            </w:r>
          </w:p>
        </w:tc>
        <w:tc>
          <w:tcPr>
            <w:tcW w:w="1683" w:type="dxa"/>
            <w:vAlign w:val="center"/>
          </w:tcPr>
          <w:p w14:paraId="3A273682" w14:textId="77777777" w:rsidR="00E0058B" w:rsidRDefault="00E0058B" w:rsidP="00E0058B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D62E49C" w14:textId="77777777" w:rsidR="00E0058B" w:rsidRDefault="00E0058B" w:rsidP="00E0058B">
            <w:pPr>
              <w:jc w:val="center"/>
              <w:rPr>
                <w:sz w:val="24"/>
              </w:rPr>
            </w:pPr>
          </w:p>
        </w:tc>
      </w:tr>
      <w:tr w:rsidR="007D5005" w14:paraId="0EDC9282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1921D52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 w14:paraId="0D7BCBCD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146386F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5DEFE6AB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77120FC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A0B4ED9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5BE00E94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EED3721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 w14:paraId="2D68C5C8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7784680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4C3562DB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71E5AE7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292269D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0269E3CC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D9C30C9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 w14:paraId="2C0873E0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B521E95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786C1B88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666935B4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D3E199F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73D6AD90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354C67A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 w14:paraId="564F0718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0D00D38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897ED98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782A84D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A7F61C6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5FF2D872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DCD55D7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 w14:paraId="1962DB92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008E27F1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689EE8FE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35D4B11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D15949C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4FE2381E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2667AF7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 w14:paraId="3087F846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B4C6527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6CD18433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CC97C42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8B0C0D4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2C9F5121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48FAC18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 w14:paraId="06C9DC5B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0917350D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5A5AEAB8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6CEB7B1E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0DF2BC8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07DDC78B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6F81EAD" w14:textId="77777777" w:rsidR="007D5005" w:rsidRDefault="007D5005">
            <w:pPr>
              <w:jc w:val="center"/>
              <w:rPr>
                <w:sz w:val="24"/>
              </w:rPr>
            </w:pPr>
          </w:p>
          <w:p w14:paraId="27BDBBD3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34DB5390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D2180D8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6958CDE3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0EDF5B21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9B7B66A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4AA60202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23CDA77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5395DF32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7A06472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1F3A36BE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1752DBE3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0CA442B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0C284ECF" w14:textId="77777777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A7DF24" w14:textId="77777777" w:rsidR="007D5005" w:rsidRDefault="008E5495">
            <w:pPr>
              <w:pStyle w:val="TOC1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7D5005" w14:paraId="166D0012" w14:textId="77777777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640FCE" w14:textId="77777777" w:rsidR="007D5005" w:rsidRDefault="008E5495">
            <w:pPr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</w:t>
            </w:r>
            <w:proofErr w:type="gramStart"/>
            <w:r>
              <w:rPr>
                <w:rFonts w:hint="eastAsia"/>
                <w:sz w:val="18"/>
              </w:rPr>
              <w:t>名应当</w:t>
            </w:r>
            <w:proofErr w:type="gramEnd"/>
            <w:r>
              <w:rPr>
                <w:rFonts w:hint="eastAsia"/>
                <w:sz w:val="18"/>
              </w:rPr>
              <w:t>反映在评审会议中担任的职责。</w:t>
            </w:r>
          </w:p>
          <w:p w14:paraId="76BEF294" w14:textId="77777777" w:rsidR="007D5005" w:rsidRDefault="008E5495">
            <w:pPr>
              <w:numPr>
                <w:ilvl w:val="0"/>
                <w:numId w:val="16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488588AF" w14:textId="387D4DDA" w:rsidR="007D5005" w:rsidRDefault="007D5005" w:rsidP="00E0058B">
      <w:pPr>
        <w:pStyle w:val="af7"/>
        <w:rPr>
          <w:sz w:val="30"/>
        </w:rPr>
      </w:pPr>
    </w:p>
    <w:p w14:paraId="23EA769F" w14:textId="2B9EE793" w:rsidR="0004426A" w:rsidRDefault="0004426A" w:rsidP="0004426A">
      <w:pPr>
        <w:rPr>
          <w:rFonts w:ascii="黑体" w:eastAsia="黑体"/>
          <w:sz w:val="30"/>
        </w:rPr>
      </w:pPr>
    </w:p>
    <w:p w14:paraId="0A26CA5F" w14:textId="0D2E66EF" w:rsidR="0004426A" w:rsidRDefault="0004426A" w:rsidP="0004426A">
      <w:pPr>
        <w:rPr>
          <w:rFonts w:ascii="黑体" w:eastAsia="黑体"/>
          <w:sz w:val="30"/>
        </w:rPr>
      </w:pPr>
    </w:p>
    <w:p w14:paraId="482F946F" w14:textId="77777777" w:rsidR="0004426A" w:rsidRDefault="0004426A" w:rsidP="0004426A">
      <w:pPr>
        <w:rPr>
          <w:rFonts w:ascii="黑体" w:eastAsia="黑体" w:hint="eastAsia"/>
          <w:sz w:val="3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04426A" w14:paraId="39D04460" w14:textId="77777777" w:rsidTr="00A74099"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14:paraId="74D566A8" w14:textId="7477B1D9" w:rsidR="0004426A" w:rsidRDefault="0004426A" w:rsidP="00A74099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lastRenderedPageBreak/>
              <w:t>会议记录</w:t>
            </w:r>
            <w:r>
              <w:rPr>
                <w:rFonts w:ascii="Times New Roman" w:hAnsi="Times New Roman" w:hint="eastAsia"/>
                <w:b/>
                <w:sz w:val="32"/>
                <w:szCs w:val="32"/>
              </w:rPr>
              <w:t>-</w:t>
            </w:r>
            <w:r>
              <w:rPr>
                <w:rFonts w:ascii="Times New Roman" w:hAnsi="Times New Roman" w:hint="eastAsia"/>
                <w:b/>
                <w:sz w:val="32"/>
                <w:szCs w:val="32"/>
              </w:rPr>
              <w:t>第二次周例会</w:t>
            </w:r>
          </w:p>
        </w:tc>
      </w:tr>
      <w:tr w:rsidR="0004426A" w14:paraId="142DF3A5" w14:textId="77777777" w:rsidTr="00A74099"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14:paraId="05DBEEC5" w14:textId="77777777" w:rsidR="0004426A" w:rsidRDefault="0004426A" w:rsidP="00A7409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14:paraId="6163B183" w14:textId="77777777" w:rsidR="0004426A" w:rsidRDefault="0004426A" w:rsidP="00A7409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489DE666" w14:textId="67024949" w:rsidR="0004426A" w:rsidRDefault="0004426A" w:rsidP="00A7409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2022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 w14:paraId="6C9CC1E6" w14:textId="77777777" w:rsidR="0004426A" w:rsidRDefault="0004426A" w:rsidP="00A7409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14:paraId="54C79581" w14:textId="77777777" w:rsidR="0004426A" w:rsidRDefault="0004426A" w:rsidP="00A7409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 w14:paraId="07BF66EF" w14:textId="77777777" w:rsidR="0004426A" w:rsidRDefault="0004426A" w:rsidP="00A7409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17:00</w:t>
            </w:r>
          </w:p>
        </w:tc>
        <w:tc>
          <w:tcPr>
            <w:tcW w:w="1421" w:type="dxa"/>
            <w:vAlign w:val="center"/>
          </w:tcPr>
          <w:p w14:paraId="54DC95F8" w14:textId="77777777" w:rsidR="0004426A" w:rsidRDefault="0004426A" w:rsidP="00A74099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14:paraId="2D723F4F" w14:textId="77777777" w:rsidR="0004426A" w:rsidRDefault="0004426A" w:rsidP="00A74099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14:paraId="12F388FA" w14:textId="77777777" w:rsidR="0004426A" w:rsidRDefault="0004426A" w:rsidP="00A74099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23DA990B" w14:textId="77777777" w:rsidR="0004426A" w:rsidRDefault="0004426A" w:rsidP="00A7409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DS3401</w:t>
            </w:r>
          </w:p>
        </w:tc>
      </w:tr>
      <w:tr w:rsidR="0004426A" w14:paraId="1935A956" w14:textId="77777777" w:rsidTr="00A74099">
        <w:trPr>
          <w:trHeight w:val="641"/>
          <w:jc w:val="center"/>
        </w:trPr>
        <w:tc>
          <w:tcPr>
            <w:tcW w:w="8522" w:type="dxa"/>
            <w:gridSpan w:val="6"/>
            <w:vAlign w:val="center"/>
          </w:tcPr>
          <w:p w14:paraId="41E8C0B5" w14:textId="1D8C4F65" w:rsidR="0004426A" w:rsidRDefault="0004426A" w:rsidP="00A74099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精化、构建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阶段</w:t>
            </w:r>
          </w:p>
        </w:tc>
      </w:tr>
      <w:tr w:rsidR="0004426A" w14:paraId="19D09F92" w14:textId="77777777" w:rsidTr="00A74099">
        <w:trPr>
          <w:trHeight w:val="1222"/>
          <w:jc w:val="center"/>
        </w:trPr>
        <w:tc>
          <w:tcPr>
            <w:tcW w:w="8522" w:type="dxa"/>
            <w:gridSpan w:val="6"/>
            <w:vAlign w:val="center"/>
          </w:tcPr>
          <w:p w14:paraId="3AAE09F4" w14:textId="77777777" w:rsidR="0004426A" w:rsidRDefault="0004426A" w:rsidP="00A7409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王正霆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</w:t>
            </w:r>
          </w:p>
          <w:p w14:paraId="41C0BAF2" w14:textId="77777777" w:rsidR="0004426A" w:rsidRDefault="0004426A" w:rsidP="00A74099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王开发、杨帆、杨寒壹、黄豪、崔晋</w:t>
            </w:r>
          </w:p>
        </w:tc>
      </w:tr>
      <w:tr w:rsidR="0004426A" w14:paraId="0705B008" w14:textId="77777777" w:rsidTr="00A74099">
        <w:trPr>
          <w:trHeight w:val="6004"/>
          <w:jc w:val="center"/>
        </w:trPr>
        <w:tc>
          <w:tcPr>
            <w:tcW w:w="8522" w:type="dxa"/>
            <w:gridSpan w:val="6"/>
            <w:vAlign w:val="center"/>
          </w:tcPr>
          <w:p w14:paraId="56AF8B31" w14:textId="77777777" w:rsidR="0004426A" w:rsidRDefault="007D2F29" w:rsidP="00A74099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  <w:snapToGrid/>
              </w:rPr>
              <w:drawing>
                <wp:inline distT="0" distB="0" distL="0" distR="0" wp14:anchorId="5D5E33E2" wp14:editId="01F95AD1">
                  <wp:extent cx="5047619" cy="1095238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7619" cy="1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F5DA0" w14:textId="77777777" w:rsidR="007D2F29" w:rsidRDefault="007D2F29" w:rsidP="00A74099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  <w:snapToGrid/>
              </w:rPr>
              <w:drawing>
                <wp:inline distT="0" distB="0" distL="0" distR="0" wp14:anchorId="2B54C069" wp14:editId="6D66530F">
                  <wp:extent cx="5019048" cy="2047619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048" cy="2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C9777E" w14:textId="77777777" w:rsidR="007D2F29" w:rsidRDefault="007D2F29" w:rsidP="00A74099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  <w:snapToGrid/>
              </w:rPr>
              <w:drawing>
                <wp:inline distT="0" distB="0" distL="0" distR="0" wp14:anchorId="7BB5DD65" wp14:editId="0AFB6B39">
                  <wp:extent cx="4800000" cy="3523809"/>
                  <wp:effectExtent l="0" t="0" r="635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000" cy="3523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808752" w14:textId="77777777" w:rsidR="007D2F29" w:rsidRDefault="007D2F29" w:rsidP="00A74099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  <w:snapToGrid/>
              </w:rPr>
              <w:lastRenderedPageBreak/>
              <w:drawing>
                <wp:inline distT="0" distB="0" distL="0" distR="0" wp14:anchorId="4A901407" wp14:editId="145D2EA8">
                  <wp:extent cx="4828571" cy="4733333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571" cy="4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6C801" w14:textId="77777777" w:rsidR="007D2F29" w:rsidRDefault="007D2F29" w:rsidP="00A74099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  <w:snapToGrid/>
              </w:rPr>
              <w:drawing>
                <wp:inline distT="0" distB="0" distL="0" distR="0" wp14:anchorId="64EE7C6F" wp14:editId="2C288B89">
                  <wp:extent cx="4885714" cy="3133333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714" cy="3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C78F0" w14:textId="77777777" w:rsidR="007D2F29" w:rsidRDefault="007D2F29" w:rsidP="00A74099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989427F" w14:textId="77777777" w:rsidR="007D2F29" w:rsidRDefault="007D2F29" w:rsidP="00A74099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097E3E9" w14:textId="77777777" w:rsidR="007D2F29" w:rsidRDefault="007D2F29" w:rsidP="00A74099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3866CB7" w14:textId="2BC05CAA" w:rsidR="007D2F29" w:rsidRDefault="007D2F29" w:rsidP="00A74099">
            <w:pPr>
              <w:spacing w:line="360" w:lineRule="auto"/>
              <w:jc w:val="both"/>
              <w:rPr>
                <w:rFonts w:ascii="Times New Roman" w:hAnsi="Times New Roman" w:hint="eastAsia"/>
                <w:b/>
                <w:sz w:val="24"/>
                <w:szCs w:val="24"/>
              </w:rPr>
            </w:pPr>
            <w:r>
              <w:rPr>
                <w:noProof/>
                <w:snapToGrid/>
              </w:rPr>
              <w:lastRenderedPageBreak/>
              <w:drawing>
                <wp:inline distT="0" distB="0" distL="0" distR="0" wp14:anchorId="0DAFB350" wp14:editId="287EB777">
                  <wp:extent cx="4914286" cy="2876190"/>
                  <wp:effectExtent l="0" t="0" r="63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286" cy="2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3EC6A7" w14:textId="77777777" w:rsidR="0004426A" w:rsidRDefault="0004426A" w:rsidP="0004426A">
      <w:pPr>
        <w:rPr>
          <w:rFonts w:ascii="宋体"/>
          <w:sz w:val="28"/>
        </w:rPr>
        <w:sectPr w:rsidR="0004426A" w:rsidSect="0004426A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7" w:h="16840"/>
          <w:pgMar w:top="1560" w:right="1440" w:bottom="1196" w:left="1440" w:header="720" w:footer="720" w:gutter="0"/>
          <w:cols w:space="720"/>
        </w:sectPr>
      </w:pPr>
    </w:p>
    <w:p w14:paraId="03579A70" w14:textId="77777777" w:rsidR="0004426A" w:rsidRDefault="0004426A" w:rsidP="0004426A">
      <w:pPr>
        <w:pStyle w:val="af7"/>
        <w:rPr>
          <w:sz w:val="30"/>
        </w:rPr>
      </w:pPr>
    </w:p>
    <w:p w14:paraId="52CC5CC8" w14:textId="77777777" w:rsidR="0004426A" w:rsidRDefault="0004426A" w:rsidP="0004426A">
      <w:pPr>
        <w:pStyle w:val="af7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1980"/>
        <w:gridCol w:w="2457"/>
        <w:gridCol w:w="1683"/>
        <w:gridCol w:w="1260"/>
      </w:tblGrid>
      <w:tr w:rsidR="0004426A" w14:paraId="2BA86D97" w14:textId="77777777" w:rsidTr="00A74099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5103F4F" w14:textId="77777777" w:rsidR="0004426A" w:rsidRDefault="0004426A" w:rsidP="00A7409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5B597471" w14:textId="77777777" w:rsidR="0004426A" w:rsidRDefault="0004426A" w:rsidP="00A7409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11D4FC7A" w14:textId="77777777" w:rsidR="0004426A" w:rsidRDefault="0004426A" w:rsidP="00A7409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14:paraId="32E69D9A" w14:textId="77777777" w:rsidR="0004426A" w:rsidRDefault="0004426A" w:rsidP="00A7409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14:paraId="5438E925" w14:textId="77777777" w:rsidR="0004426A" w:rsidRDefault="0004426A" w:rsidP="00A7409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655263B" w14:textId="77777777" w:rsidR="0004426A" w:rsidRDefault="0004426A" w:rsidP="00A7409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04426A" w14:paraId="1B36A5D1" w14:textId="77777777" w:rsidTr="00A74099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781109F" w14:textId="77777777" w:rsidR="0004426A" w:rsidRDefault="0004426A" w:rsidP="00A7409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2D678AA4" w14:textId="77777777" w:rsidR="0004426A" w:rsidRDefault="0004426A" w:rsidP="00A7409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王正霆</w:t>
            </w:r>
          </w:p>
        </w:tc>
        <w:tc>
          <w:tcPr>
            <w:tcW w:w="1980" w:type="dxa"/>
            <w:vAlign w:val="center"/>
          </w:tcPr>
          <w:p w14:paraId="783E7830" w14:textId="77777777" w:rsidR="0004426A" w:rsidRDefault="0004426A" w:rsidP="00A74099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</w:tcPr>
          <w:p w14:paraId="0F95B5A3" w14:textId="77777777" w:rsidR="0004426A" w:rsidRDefault="0004426A" w:rsidP="00A74099">
            <w:pPr>
              <w:jc w:val="center"/>
              <w:rPr>
                <w:sz w:val="24"/>
              </w:rPr>
            </w:pPr>
            <w:proofErr w:type="spellStart"/>
            <w:r w:rsidRPr="00F66FB0">
              <w:rPr>
                <w:rFonts w:hAnsi="宋体" w:hint="eastAsia"/>
                <w:sz w:val="30"/>
                <w:szCs w:val="30"/>
              </w:rPr>
              <w:t>java</w:t>
            </w:r>
            <w:r w:rsidRPr="00F66FB0">
              <w:rPr>
                <w:rFonts w:hAnsi="宋体"/>
                <w:sz w:val="30"/>
                <w:szCs w:val="30"/>
              </w:rPr>
              <w:t>EE</w:t>
            </w:r>
            <w:proofErr w:type="spellEnd"/>
            <w:r w:rsidRPr="00F66FB0">
              <w:rPr>
                <w:rFonts w:hAnsi="宋体"/>
                <w:sz w:val="30"/>
                <w:szCs w:val="30"/>
              </w:rPr>
              <w:t xml:space="preserve"> 1</w:t>
            </w:r>
            <w:r w:rsidRPr="00F66FB0">
              <w:rPr>
                <w:rFonts w:hAnsi="宋体" w:hint="eastAsia"/>
                <w:sz w:val="30"/>
                <w:szCs w:val="30"/>
              </w:rPr>
              <w:t>班</w:t>
            </w:r>
            <w:r w:rsidRPr="00F66FB0">
              <w:rPr>
                <w:rFonts w:hAnsi="宋体" w:hint="eastAsia"/>
                <w:sz w:val="30"/>
                <w:szCs w:val="30"/>
              </w:rPr>
              <w:t xml:space="preserve"> </w:t>
            </w:r>
            <w:r w:rsidRPr="00F66FB0">
              <w:rPr>
                <w:rFonts w:hAnsi="宋体"/>
                <w:sz w:val="30"/>
                <w:szCs w:val="30"/>
              </w:rPr>
              <w:t>001</w:t>
            </w:r>
            <w:r w:rsidRPr="00F66FB0">
              <w:rPr>
                <w:rFonts w:hAnsi="宋体" w:hint="eastAsia"/>
                <w:sz w:val="30"/>
                <w:szCs w:val="30"/>
              </w:rPr>
              <w:t>组</w:t>
            </w:r>
          </w:p>
        </w:tc>
        <w:tc>
          <w:tcPr>
            <w:tcW w:w="1683" w:type="dxa"/>
            <w:vAlign w:val="center"/>
          </w:tcPr>
          <w:p w14:paraId="7D65ECC7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A3981D5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</w:tr>
      <w:tr w:rsidR="0004426A" w14:paraId="06B19A34" w14:textId="77777777" w:rsidTr="00A74099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A8409D0" w14:textId="77777777" w:rsidR="0004426A" w:rsidRDefault="0004426A" w:rsidP="00A7409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56791D98" w14:textId="77777777" w:rsidR="0004426A" w:rsidRDefault="0004426A" w:rsidP="00A74099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王开发</w:t>
            </w:r>
          </w:p>
        </w:tc>
        <w:tc>
          <w:tcPr>
            <w:tcW w:w="1980" w:type="dxa"/>
            <w:vAlign w:val="center"/>
          </w:tcPr>
          <w:p w14:paraId="7F71306C" w14:textId="77777777" w:rsidR="0004426A" w:rsidRDefault="0004426A" w:rsidP="00A74099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系统分析员</w:t>
            </w:r>
          </w:p>
        </w:tc>
        <w:tc>
          <w:tcPr>
            <w:tcW w:w="2457" w:type="dxa"/>
          </w:tcPr>
          <w:p w14:paraId="345BA821" w14:textId="77777777" w:rsidR="0004426A" w:rsidRDefault="0004426A" w:rsidP="00A74099">
            <w:pPr>
              <w:jc w:val="center"/>
              <w:rPr>
                <w:sz w:val="24"/>
              </w:rPr>
            </w:pPr>
            <w:proofErr w:type="spellStart"/>
            <w:r w:rsidRPr="00F66FB0">
              <w:rPr>
                <w:rFonts w:hAnsi="宋体" w:hint="eastAsia"/>
                <w:sz w:val="30"/>
                <w:szCs w:val="30"/>
              </w:rPr>
              <w:t>java</w:t>
            </w:r>
            <w:r w:rsidRPr="00F66FB0">
              <w:rPr>
                <w:rFonts w:hAnsi="宋体"/>
                <w:sz w:val="30"/>
                <w:szCs w:val="30"/>
              </w:rPr>
              <w:t>EE</w:t>
            </w:r>
            <w:proofErr w:type="spellEnd"/>
            <w:r w:rsidRPr="00F66FB0">
              <w:rPr>
                <w:rFonts w:hAnsi="宋体"/>
                <w:sz w:val="30"/>
                <w:szCs w:val="30"/>
              </w:rPr>
              <w:t xml:space="preserve"> 1</w:t>
            </w:r>
            <w:r w:rsidRPr="00F66FB0">
              <w:rPr>
                <w:rFonts w:hAnsi="宋体" w:hint="eastAsia"/>
                <w:sz w:val="30"/>
                <w:szCs w:val="30"/>
              </w:rPr>
              <w:t>班</w:t>
            </w:r>
            <w:r w:rsidRPr="00F66FB0">
              <w:rPr>
                <w:rFonts w:hAnsi="宋体" w:hint="eastAsia"/>
                <w:sz w:val="30"/>
                <w:szCs w:val="30"/>
              </w:rPr>
              <w:t xml:space="preserve"> </w:t>
            </w:r>
            <w:r w:rsidRPr="00F66FB0">
              <w:rPr>
                <w:rFonts w:hAnsi="宋体"/>
                <w:sz w:val="30"/>
                <w:szCs w:val="30"/>
              </w:rPr>
              <w:t>001</w:t>
            </w:r>
            <w:r w:rsidRPr="00F66FB0">
              <w:rPr>
                <w:rFonts w:hAnsi="宋体" w:hint="eastAsia"/>
                <w:sz w:val="30"/>
                <w:szCs w:val="30"/>
              </w:rPr>
              <w:t>组</w:t>
            </w:r>
          </w:p>
        </w:tc>
        <w:tc>
          <w:tcPr>
            <w:tcW w:w="1683" w:type="dxa"/>
            <w:vAlign w:val="center"/>
          </w:tcPr>
          <w:p w14:paraId="3B4DCE6F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2F54700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</w:tr>
      <w:tr w:rsidR="0004426A" w14:paraId="702F2109" w14:textId="77777777" w:rsidTr="00A74099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6757024" w14:textId="77777777" w:rsidR="0004426A" w:rsidRDefault="0004426A" w:rsidP="00A7409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425BF835" w14:textId="77777777" w:rsidR="0004426A" w:rsidRDefault="0004426A" w:rsidP="00A74099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崔晋</w:t>
            </w:r>
          </w:p>
        </w:tc>
        <w:tc>
          <w:tcPr>
            <w:tcW w:w="1980" w:type="dxa"/>
            <w:vAlign w:val="center"/>
          </w:tcPr>
          <w:p w14:paraId="5D4DEF01" w14:textId="77777777" w:rsidR="0004426A" w:rsidRDefault="0004426A" w:rsidP="00A74099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系统工程师</w:t>
            </w:r>
          </w:p>
        </w:tc>
        <w:tc>
          <w:tcPr>
            <w:tcW w:w="2457" w:type="dxa"/>
          </w:tcPr>
          <w:p w14:paraId="11D6ECD5" w14:textId="77777777" w:rsidR="0004426A" w:rsidRDefault="0004426A" w:rsidP="00A74099">
            <w:pPr>
              <w:jc w:val="center"/>
              <w:rPr>
                <w:sz w:val="24"/>
              </w:rPr>
            </w:pPr>
            <w:proofErr w:type="spellStart"/>
            <w:r w:rsidRPr="00F66FB0">
              <w:rPr>
                <w:rFonts w:hAnsi="宋体" w:hint="eastAsia"/>
                <w:sz w:val="30"/>
                <w:szCs w:val="30"/>
              </w:rPr>
              <w:t>java</w:t>
            </w:r>
            <w:r w:rsidRPr="00F66FB0">
              <w:rPr>
                <w:rFonts w:hAnsi="宋体"/>
                <w:sz w:val="30"/>
                <w:szCs w:val="30"/>
              </w:rPr>
              <w:t>EE</w:t>
            </w:r>
            <w:proofErr w:type="spellEnd"/>
            <w:r w:rsidRPr="00F66FB0">
              <w:rPr>
                <w:rFonts w:hAnsi="宋体"/>
                <w:sz w:val="30"/>
                <w:szCs w:val="30"/>
              </w:rPr>
              <w:t xml:space="preserve"> 1</w:t>
            </w:r>
            <w:r w:rsidRPr="00F66FB0">
              <w:rPr>
                <w:rFonts w:hAnsi="宋体" w:hint="eastAsia"/>
                <w:sz w:val="30"/>
                <w:szCs w:val="30"/>
              </w:rPr>
              <w:t>班</w:t>
            </w:r>
            <w:r w:rsidRPr="00F66FB0">
              <w:rPr>
                <w:rFonts w:hAnsi="宋体" w:hint="eastAsia"/>
                <w:sz w:val="30"/>
                <w:szCs w:val="30"/>
              </w:rPr>
              <w:t xml:space="preserve"> </w:t>
            </w:r>
            <w:r w:rsidRPr="00F66FB0">
              <w:rPr>
                <w:rFonts w:hAnsi="宋体"/>
                <w:sz w:val="30"/>
                <w:szCs w:val="30"/>
              </w:rPr>
              <w:t>001</w:t>
            </w:r>
            <w:r w:rsidRPr="00F66FB0">
              <w:rPr>
                <w:rFonts w:hAnsi="宋体" w:hint="eastAsia"/>
                <w:sz w:val="30"/>
                <w:szCs w:val="30"/>
              </w:rPr>
              <w:t>组</w:t>
            </w:r>
          </w:p>
        </w:tc>
        <w:tc>
          <w:tcPr>
            <w:tcW w:w="1683" w:type="dxa"/>
            <w:vAlign w:val="center"/>
          </w:tcPr>
          <w:p w14:paraId="7D485754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B4B3B4F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</w:tr>
      <w:tr w:rsidR="0004426A" w14:paraId="658F6213" w14:textId="77777777" w:rsidTr="00A74099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B134038" w14:textId="77777777" w:rsidR="0004426A" w:rsidRDefault="0004426A" w:rsidP="00A7409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0C937831" w14:textId="77777777" w:rsidR="0004426A" w:rsidRDefault="0004426A" w:rsidP="00A74099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杨帆</w:t>
            </w:r>
          </w:p>
        </w:tc>
        <w:tc>
          <w:tcPr>
            <w:tcW w:w="1980" w:type="dxa"/>
            <w:vAlign w:val="center"/>
          </w:tcPr>
          <w:p w14:paraId="1076AD18" w14:textId="77777777" w:rsidR="0004426A" w:rsidRDefault="0004426A" w:rsidP="00A74099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系统工程师</w:t>
            </w:r>
          </w:p>
        </w:tc>
        <w:tc>
          <w:tcPr>
            <w:tcW w:w="2457" w:type="dxa"/>
          </w:tcPr>
          <w:p w14:paraId="33DB3B86" w14:textId="77777777" w:rsidR="0004426A" w:rsidRDefault="0004426A" w:rsidP="00A74099">
            <w:pPr>
              <w:jc w:val="center"/>
              <w:rPr>
                <w:sz w:val="24"/>
              </w:rPr>
            </w:pPr>
            <w:proofErr w:type="spellStart"/>
            <w:r w:rsidRPr="00F66FB0">
              <w:rPr>
                <w:rFonts w:hAnsi="宋体" w:hint="eastAsia"/>
                <w:sz w:val="30"/>
                <w:szCs w:val="30"/>
              </w:rPr>
              <w:t>java</w:t>
            </w:r>
            <w:r w:rsidRPr="00F66FB0">
              <w:rPr>
                <w:rFonts w:hAnsi="宋体"/>
                <w:sz w:val="30"/>
                <w:szCs w:val="30"/>
              </w:rPr>
              <w:t>EE</w:t>
            </w:r>
            <w:proofErr w:type="spellEnd"/>
            <w:r w:rsidRPr="00F66FB0">
              <w:rPr>
                <w:rFonts w:hAnsi="宋体"/>
                <w:sz w:val="30"/>
                <w:szCs w:val="30"/>
              </w:rPr>
              <w:t xml:space="preserve"> 1</w:t>
            </w:r>
            <w:r w:rsidRPr="00F66FB0">
              <w:rPr>
                <w:rFonts w:hAnsi="宋体" w:hint="eastAsia"/>
                <w:sz w:val="30"/>
                <w:szCs w:val="30"/>
              </w:rPr>
              <w:t>班</w:t>
            </w:r>
            <w:r w:rsidRPr="00F66FB0">
              <w:rPr>
                <w:rFonts w:hAnsi="宋体" w:hint="eastAsia"/>
                <w:sz w:val="30"/>
                <w:szCs w:val="30"/>
              </w:rPr>
              <w:t xml:space="preserve"> </w:t>
            </w:r>
            <w:r w:rsidRPr="00F66FB0">
              <w:rPr>
                <w:rFonts w:hAnsi="宋体"/>
                <w:sz w:val="30"/>
                <w:szCs w:val="30"/>
              </w:rPr>
              <w:t>001</w:t>
            </w:r>
            <w:r w:rsidRPr="00F66FB0">
              <w:rPr>
                <w:rFonts w:hAnsi="宋体" w:hint="eastAsia"/>
                <w:sz w:val="30"/>
                <w:szCs w:val="30"/>
              </w:rPr>
              <w:t>组</w:t>
            </w:r>
          </w:p>
        </w:tc>
        <w:tc>
          <w:tcPr>
            <w:tcW w:w="1683" w:type="dxa"/>
            <w:vAlign w:val="center"/>
          </w:tcPr>
          <w:p w14:paraId="7C875A4B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F9FEE8C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</w:tr>
      <w:tr w:rsidR="0004426A" w14:paraId="64BA5B74" w14:textId="77777777" w:rsidTr="00A74099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8B25E6D" w14:textId="77777777" w:rsidR="0004426A" w:rsidRDefault="0004426A" w:rsidP="00A7409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14:paraId="7DDD482C" w14:textId="77777777" w:rsidR="0004426A" w:rsidRDefault="0004426A" w:rsidP="00A74099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黄豪</w:t>
            </w:r>
          </w:p>
        </w:tc>
        <w:tc>
          <w:tcPr>
            <w:tcW w:w="1980" w:type="dxa"/>
            <w:vAlign w:val="center"/>
          </w:tcPr>
          <w:p w14:paraId="2D26B240" w14:textId="77777777" w:rsidR="0004426A" w:rsidRDefault="0004426A" w:rsidP="00A74099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测试工程师</w:t>
            </w:r>
          </w:p>
        </w:tc>
        <w:tc>
          <w:tcPr>
            <w:tcW w:w="2457" w:type="dxa"/>
          </w:tcPr>
          <w:p w14:paraId="40911B3D" w14:textId="77777777" w:rsidR="0004426A" w:rsidRDefault="0004426A" w:rsidP="00A74099">
            <w:pPr>
              <w:jc w:val="center"/>
              <w:rPr>
                <w:b/>
                <w:bCs/>
                <w:sz w:val="24"/>
              </w:rPr>
            </w:pPr>
            <w:proofErr w:type="spellStart"/>
            <w:r w:rsidRPr="00F66FB0">
              <w:rPr>
                <w:rFonts w:hAnsi="宋体" w:hint="eastAsia"/>
                <w:sz w:val="30"/>
                <w:szCs w:val="30"/>
              </w:rPr>
              <w:t>java</w:t>
            </w:r>
            <w:r w:rsidRPr="00F66FB0">
              <w:rPr>
                <w:rFonts w:hAnsi="宋体"/>
                <w:sz w:val="30"/>
                <w:szCs w:val="30"/>
              </w:rPr>
              <w:t>EE</w:t>
            </w:r>
            <w:proofErr w:type="spellEnd"/>
            <w:r w:rsidRPr="00F66FB0">
              <w:rPr>
                <w:rFonts w:hAnsi="宋体"/>
                <w:sz w:val="30"/>
                <w:szCs w:val="30"/>
              </w:rPr>
              <w:t xml:space="preserve"> 1</w:t>
            </w:r>
            <w:r w:rsidRPr="00F66FB0">
              <w:rPr>
                <w:rFonts w:hAnsi="宋体" w:hint="eastAsia"/>
                <w:sz w:val="30"/>
                <w:szCs w:val="30"/>
              </w:rPr>
              <w:t>班</w:t>
            </w:r>
            <w:r w:rsidRPr="00F66FB0">
              <w:rPr>
                <w:rFonts w:hAnsi="宋体" w:hint="eastAsia"/>
                <w:sz w:val="30"/>
                <w:szCs w:val="30"/>
              </w:rPr>
              <w:t xml:space="preserve"> </w:t>
            </w:r>
            <w:r w:rsidRPr="00F66FB0">
              <w:rPr>
                <w:rFonts w:hAnsi="宋体"/>
                <w:sz w:val="30"/>
                <w:szCs w:val="30"/>
              </w:rPr>
              <w:t>001</w:t>
            </w:r>
            <w:r w:rsidRPr="00F66FB0">
              <w:rPr>
                <w:rFonts w:hAnsi="宋体" w:hint="eastAsia"/>
                <w:sz w:val="30"/>
                <w:szCs w:val="30"/>
              </w:rPr>
              <w:t>组</w:t>
            </w:r>
          </w:p>
        </w:tc>
        <w:tc>
          <w:tcPr>
            <w:tcW w:w="1683" w:type="dxa"/>
            <w:vAlign w:val="center"/>
          </w:tcPr>
          <w:p w14:paraId="19CED2C5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E78A0B7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</w:tr>
      <w:tr w:rsidR="0004426A" w14:paraId="69ECEE48" w14:textId="77777777" w:rsidTr="00A74099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C535C36" w14:textId="77777777" w:rsidR="0004426A" w:rsidRDefault="0004426A" w:rsidP="00A7409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14:paraId="0505731D" w14:textId="77777777" w:rsidR="0004426A" w:rsidRDefault="0004426A" w:rsidP="00A7409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杨寒壹</w:t>
            </w:r>
          </w:p>
        </w:tc>
        <w:tc>
          <w:tcPr>
            <w:tcW w:w="1980" w:type="dxa"/>
            <w:vAlign w:val="center"/>
          </w:tcPr>
          <w:p w14:paraId="3D1DDDCD" w14:textId="77777777" w:rsidR="0004426A" w:rsidRDefault="0004426A" w:rsidP="00A74099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用户界面设计员</w:t>
            </w:r>
          </w:p>
        </w:tc>
        <w:tc>
          <w:tcPr>
            <w:tcW w:w="2457" w:type="dxa"/>
          </w:tcPr>
          <w:p w14:paraId="3DD2D924" w14:textId="77777777" w:rsidR="0004426A" w:rsidRDefault="0004426A" w:rsidP="00A74099">
            <w:pPr>
              <w:jc w:val="center"/>
              <w:rPr>
                <w:sz w:val="24"/>
              </w:rPr>
            </w:pPr>
            <w:proofErr w:type="spellStart"/>
            <w:r w:rsidRPr="00F66FB0">
              <w:rPr>
                <w:rFonts w:hAnsi="宋体" w:hint="eastAsia"/>
                <w:sz w:val="30"/>
                <w:szCs w:val="30"/>
              </w:rPr>
              <w:t>java</w:t>
            </w:r>
            <w:r w:rsidRPr="00F66FB0">
              <w:rPr>
                <w:rFonts w:hAnsi="宋体"/>
                <w:sz w:val="30"/>
                <w:szCs w:val="30"/>
              </w:rPr>
              <w:t>EE</w:t>
            </w:r>
            <w:proofErr w:type="spellEnd"/>
            <w:r w:rsidRPr="00F66FB0">
              <w:rPr>
                <w:rFonts w:hAnsi="宋体"/>
                <w:sz w:val="30"/>
                <w:szCs w:val="30"/>
              </w:rPr>
              <w:t xml:space="preserve"> 1</w:t>
            </w:r>
            <w:r w:rsidRPr="00F66FB0">
              <w:rPr>
                <w:rFonts w:hAnsi="宋体" w:hint="eastAsia"/>
                <w:sz w:val="30"/>
                <w:szCs w:val="30"/>
              </w:rPr>
              <w:t>班</w:t>
            </w:r>
            <w:r w:rsidRPr="00F66FB0">
              <w:rPr>
                <w:rFonts w:hAnsi="宋体" w:hint="eastAsia"/>
                <w:sz w:val="30"/>
                <w:szCs w:val="30"/>
              </w:rPr>
              <w:t xml:space="preserve"> </w:t>
            </w:r>
            <w:r w:rsidRPr="00F66FB0">
              <w:rPr>
                <w:rFonts w:hAnsi="宋体"/>
                <w:sz w:val="30"/>
                <w:szCs w:val="30"/>
              </w:rPr>
              <w:t>001</w:t>
            </w:r>
            <w:r w:rsidRPr="00F66FB0">
              <w:rPr>
                <w:rFonts w:hAnsi="宋体" w:hint="eastAsia"/>
                <w:sz w:val="30"/>
                <w:szCs w:val="30"/>
              </w:rPr>
              <w:t>组</w:t>
            </w:r>
          </w:p>
        </w:tc>
        <w:tc>
          <w:tcPr>
            <w:tcW w:w="1683" w:type="dxa"/>
            <w:vAlign w:val="center"/>
          </w:tcPr>
          <w:p w14:paraId="5CE1017C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F02CFDC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</w:tr>
      <w:tr w:rsidR="0004426A" w14:paraId="5500D936" w14:textId="77777777" w:rsidTr="00A74099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17E254F" w14:textId="77777777" w:rsidR="0004426A" w:rsidRDefault="0004426A" w:rsidP="00A7409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 w14:paraId="1F6A29C8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46D1AE94" w14:textId="77777777" w:rsidR="0004426A" w:rsidRDefault="0004426A" w:rsidP="00A74099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75234432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64FC2999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8D4C11A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</w:tr>
      <w:tr w:rsidR="0004426A" w14:paraId="66FA148B" w14:textId="77777777" w:rsidTr="00A74099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C99D37F" w14:textId="77777777" w:rsidR="0004426A" w:rsidRDefault="0004426A" w:rsidP="00A7409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 w14:paraId="545371AC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03CB8B7" w14:textId="77777777" w:rsidR="0004426A" w:rsidRDefault="0004426A" w:rsidP="00A74099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5487072A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B2AC96C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37E150B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</w:tr>
      <w:tr w:rsidR="0004426A" w14:paraId="178C2193" w14:textId="77777777" w:rsidTr="00A74099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2F318A0" w14:textId="77777777" w:rsidR="0004426A" w:rsidRDefault="0004426A" w:rsidP="00A7409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 w14:paraId="63047CD4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E35AE87" w14:textId="77777777" w:rsidR="0004426A" w:rsidRDefault="0004426A" w:rsidP="00A74099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2C753EE5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8FAA678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2D103D0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</w:tr>
      <w:tr w:rsidR="0004426A" w14:paraId="00307529" w14:textId="77777777" w:rsidTr="00A74099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5F0C42A" w14:textId="77777777" w:rsidR="0004426A" w:rsidRDefault="0004426A" w:rsidP="00A7409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 w14:paraId="30A26F34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290DFC0" w14:textId="77777777" w:rsidR="0004426A" w:rsidRDefault="0004426A" w:rsidP="00A74099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6AE4BBFD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640CC0AF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848E971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</w:tr>
      <w:tr w:rsidR="0004426A" w14:paraId="32B0E9B3" w14:textId="77777777" w:rsidTr="00A74099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E0B68F4" w14:textId="77777777" w:rsidR="0004426A" w:rsidRDefault="0004426A" w:rsidP="00A7409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 w14:paraId="76C64848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FCFF31C" w14:textId="77777777" w:rsidR="0004426A" w:rsidRDefault="0004426A" w:rsidP="00A74099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57AE43E0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36EC5E2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BAA6350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</w:tr>
      <w:tr w:rsidR="0004426A" w14:paraId="4C32F4D3" w14:textId="77777777" w:rsidTr="00A74099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802589C" w14:textId="77777777" w:rsidR="0004426A" w:rsidRDefault="0004426A" w:rsidP="00A7409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 w14:paraId="1D0E37AF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457AF457" w14:textId="77777777" w:rsidR="0004426A" w:rsidRDefault="0004426A" w:rsidP="00A74099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18FC7730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8752E27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2784D1C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</w:tr>
      <w:tr w:rsidR="0004426A" w14:paraId="7FF19C55" w14:textId="77777777" w:rsidTr="00A74099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9E731B2" w14:textId="77777777" w:rsidR="0004426A" w:rsidRDefault="0004426A" w:rsidP="00A7409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 w14:paraId="156A5AD9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C2C00DD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2F29E372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750758FD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5EDD42D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</w:tr>
      <w:tr w:rsidR="0004426A" w14:paraId="39C43844" w14:textId="77777777" w:rsidTr="00A74099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3076ED9" w14:textId="77777777" w:rsidR="0004426A" w:rsidRDefault="0004426A" w:rsidP="00A74099">
            <w:pPr>
              <w:jc w:val="center"/>
              <w:rPr>
                <w:sz w:val="24"/>
              </w:rPr>
            </w:pPr>
          </w:p>
          <w:p w14:paraId="7F347257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1A136905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5B0B091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16729D05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45FE837C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0070E81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</w:tr>
      <w:tr w:rsidR="0004426A" w14:paraId="2A133B03" w14:textId="77777777" w:rsidTr="00A74099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7AF5488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5C4AB85A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98F3175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45692A66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6E8C5D2C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9DF6430" w14:textId="77777777" w:rsidR="0004426A" w:rsidRDefault="0004426A" w:rsidP="00A74099">
            <w:pPr>
              <w:jc w:val="center"/>
              <w:rPr>
                <w:sz w:val="24"/>
              </w:rPr>
            </w:pPr>
          </w:p>
        </w:tc>
      </w:tr>
      <w:tr w:rsidR="0004426A" w14:paraId="283A938A" w14:textId="77777777" w:rsidTr="00A74099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CBB70F" w14:textId="77777777" w:rsidR="0004426A" w:rsidRDefault="0004426A" w:rsidP="00A74099">
            <w:pPr>
              <w:pStyle w:val="TOC1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04426A" w14:paraId="732ECF04" w14:textId="77777777" w:rsidTr="00A74099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3AEDD8" w14:textId="77777777" w:rsidR="0004426A" w:rsidRDefault="0004426A" w:rsidP="00A74099">
            <w:pPr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</w:t>
            </w:r>
            <w:proofErr w:type="gramStart"/>
            <w:r>
              <w:rPr>
                <w:rFonts w:hint="eastAsia"/>
                <w:sz w:val="18"/>
              </w:rPr>
              <w:t>名应当</w:t>
            </w:r>
            <w:proofErr w:type="gramEnd"/>
            <w:r>
              <w:rPr>
                <w:rFonts w:hint="eastAsia"/>
                <w:sz w:val="18"/>
              </w:rPr>
              <w:t>反映在评审会议中担任的职责。</w:t>
            </w:r>
          </w:p>
          <w:p w14:paraId="71C37A11" w14:textId="77777777" w:rsidR="0004426A" w:rsidRDefault="0004426A" w:rsidP="00A74099">
            <w:pPr>
              <w:numPr>
                <w:ilvl w:val="0"/>
                <w:numId w:val="16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65C8BB92" w14:textId="73F8AB52" w:rsidR="0004426A" w:rsidRDefault="0004426A" w:rsidP="0004426A">
      <w:pPr>
        <w:pStyle w:val="af7"/>
        <w:rPr>
          <w:sz w:val="30"/>
        </w:rPr>
      </w:pPr>
    </w:p>
    <w:p w14:paraId="25D16240" w14:textId="6CB2F5A8" w:rsidR="007D2F29" w:rsidRDefault="007D2F29" w:rsidP="0004426A">
      <w:pPr>
        <w:pStyle w:val="af7"/>
        <w:rPr>
          <w:sz w:val="30"/>
        </w:rPr>
      </w:pPr>
    </w:p>
    <w:p w14:paraId="28872804" w14:textId="77777777" w:rsidR="007D2F29" w:rsidRDefault="007D2F29" w:rsidP="0004426A">
      <w:pPr>
        <w:pStyle w:val="af7"/>
        <w:rPr>
          <w:rFonts w:hint="eastAsia"/>
          <w:sz w:val="30"/>
        </w:rPr>
      </w:pPr>
    </w:p>
    <w:p w14:paraId="041B32AA" w14:textId="77777777" w:rsidR="007D2F29" w:rsidRDefault="007D2F29" w:rsidP="007D2F29">
      <w:pPr>
        <w:rPr>
          <w:rFonts w:ascii="黑体" w:eastAsia="黑体"/>
          <w:sz w:val="3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D2F29" w14:paraId="3D31529E" w14:textId="77777777" w:rsidTr="00A74099"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14:paraId="22735284" w14:textId="5F09D10E" w:rsidR="007D2F29" w:rsidRDefault="007D2F29" w:rsidP="00A74099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lastRenderedPageBreak/>
              <w:t>会议记录</w:t>
            </w:r>
            <w:r>
              <w:rPr>
                <w:rFonts w:ascii="Times New Roman" w:hAnsi="Times New Roman" w:hint="eastAsia"/>
                <w:b/>
                <w:sz w:val="32"/>
                <w:szCs w:val="32"/>
              </w:rPr>
              <w:t>-</w:t>
            </w:r>
            <w:proofErr w:type="gramStart"/>
            <w:r>
              <w:rPr>
                <w:rFonts w:ascii="Times New Roman" w:hAnsi="Times New Roman" w:hint="eastAsia"/>
                <w:b/>
                <w:sz w:val="32"/>
                <w:szCs w:val="32"/>
              </w:rPr>
              <w:t>结项</w:t>
            </w:r>
            <w:r>
              <w:rPr>
                <w:rFonts w:ascii="Times New Roman" w:hAnsi="Times New Roman" w:hint="eastAsia"/>
                <w:b/>
                <w:sz w:val="32"/>
                <w:szCs w:val="32"/>
              </w:rPr>
              <w:t>例会</w:t>
            </w:r>
            <w:proofErr w:type="gramEnd"/>
          </w:p>
        </w:tc>
      </w:tr>
      <w:tr w:rsidR="007D2F29" w14:paraId="61AC8662" w14:textId="77777777" w:rsidTr="00A74099"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14:paraId="283B47E0" w14:textId="77777777" w:rsidR="007D2F29" w:rsidRDefault="007D2F29" w:rsidP="00A7409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14:paraId="05411300" w14:textId="77777777" w:rsidR="007D2F29" w:rsidRDefault="007D2F29" w:rsidP="00A7409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C82AA70" w14:textId="591560D4" w:rsidR="007D2F29" w:rsidRDefault="007D2F29" w:rsidP="00A7409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2022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sz w:val="24"/>
                <w:szCs w:val="24"/>
              </w:rPr>
              <w:t>27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 w14:paraId="2BD15073" w14:textId="77777777" w:rsidR="007D2F29" w:rsidRDefault="007D2F29" w:rsidP="00A7409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14:paraId="18080360" w14:textId="77777777" w:rsidR="007D2F29" w:rsidRDefault="007D2F29" w:rsidP="00A7409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 w14:paraId="06764B2D" w14:textId="77777777" w:rsidR="007D2F29" w:rsidRDefault="007D2F29" w:rsidP="00A7409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17:00</w:t>
            </w:r>
          </w:p>
        </w:tc>
        <w:tc>
          <w:tcPr>
            <w:tcW w:w="1421" w:type="dxa"/>
            <w:vAlign w:val="center"/>
          </w:tcPr>
          <w:p w14:paraId="032EB3E6" w14:textId="77777777" w:rsidR="007D2F29" w:rsidRDefault="007D2F29" w:rsidP="00A74099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14:paraId="31B83B06" w14:textId="77777777" w:rsidR="007D2F29" w:rsidRDefault="007D2F29" w:rsidP="00A74099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14:paraId="03BD1F11" w14:textId="77777777" w:rsidR="007D2F29" w:rsidRDefault="007D2F29" w:rsidP="00A74099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095D770B" w14:textId="77777777" w:rsidR="007D2F29" w:rsidRDefault="007D2F29" w:rsidP="00A7409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DS3401</w:t>
            </w:r>
          </w:p>
        </w:tc>
      </w:tr>
      <w:tr w:rsidR="007D2F29" w14:paraId="1783B170" w14:textId="77777777" w:rsidTr="00A74099">
        <w:trPr>
          <w:trHeight w:val="641"/>
          <w:jc w:val="center"/>
        </w:trPr>
        <w:tc>
          <w:tcPr>
            <w:tcW w:w="8522" w:type="dxa"/>
            <w:gridSpan w:val="6"/>
            <w:vAlign w:val="center"/>
          </w:tcPr>
          <w:p w14:paraId="32AC4FF1" w14:textId="2AD75B99" w:rsidR="007D2F29" w:rsidRDefault="007D2F29" w:rsidP="00A74099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结项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阶段</w:t>
            </w:r>
            <w:proofErr w:type="gramEnd"/>
          </w:p>
        </w:tc>
      </w:tr>
      <w:tr w:rsidR="007D2F29" w14:paraId="7F4F229C" w14:textId="77777777" w:rsidTr="00A74099">
        <w:trPr>
          <w:trHeight w:val="1222"/>
          <w:jc w:val="center"/>
        </w:trPr>
        <w:tc>
          <w:tcPr>
            <w:tcW w:w="8522" w:type="dxa"/>
            <w:gridSpan w:val="6"/>
            <w:vAlign w:val="center"/>
          </w:tcPr>
          <w:p w14:paraId="323AC3D8" w14:textId="77777777" w:rsidR="007D2F29" w:rsidRDefault="007D2F29" w:rsidP="00A7409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王正霆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</w:t>
            </w:r>
          </w:p>
          <w:p w14:paraId="13780B1D" w14:textId="77777777" w:rsidR="007D2F29" w:rsidRDefault="007D2F29" w:rsidP="00A74099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王开发、杨帆、杨寒壹、黄豪、崔晋</w:t>
            </w:r>
          </w:p>
        </w:tc>
      </w:tr>
      <w:tr w:rsidR="007D2F29" w14:paraId="1CE6B4DE" w14:textId="77777777" w:rsidTr="00A74099">
        <w:trPr>
          <w:trHeight w:val="6004"/>
          <w:jc w:val="center"/>
        </w:trPr>
        <w:tc>
          <w:tcPr>
            <w:tcW w:w="8522" w:type="dxa"/>
            <w:gridSpan w:val="6"/>
            <w:vAlign w:val="center"/>
          </w:tcPr>
          <w:p w14:paraId="19EFBB07" w14:textId="1263D980" w:rsidR="007D2F29" w:rsidRDefault="007D2F29" w:rsidP="00A74099">
            <w:pPr>
              <w:spacing w:line="360" w:lineRule="auto"/>
              <w:jc w:val="both"/>
              <w:rPr>
                <w:rFonts w:ascii="Times New Roman" w:hAnsi="Times New Roman" w:hint="eastAsia"/>
                <w:b/>
                <w:sz w:val="24"/>
                <w:szCs w:val="24"/>
              </w:rPr>
            </w:pPr>
            <w:r>
              <w:rPr>
                <w:noProof/>
                <w:snapToGrid/>
              </w:rPr>
              <w:drawing>
                <wp:inline distT="0" distB="0" distL="0" distR="0" wp14:anchorId="1B9BB6FA" wp14:editId="3FC7667E">
                  <wp:extent cx="5274310" cy="3354705"/>
                  <wp:effectExtent l="0" t="0" r="254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5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B55A66" w14:textId="77777777" w:rsidR="007D2F29" w:rsidRDefault="007D2F29" w:rsidP="007D2F29">
      <w:pPr>
        <w:rPr>
          <w:rFonts w:ascii="宋体"/>
          <w:sz w:val="28"/>
        </w:rPr>
        <w:sectPr w:rsidR="007D2F29" w:rsidSect="007D2F29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7" w:h="16840"/>
          <w:pgMar w:top="1560" w:right="1440" w:bottom="1196" w:left="1440" w:header="720" w:footer="720" w:gutter="0"/>
          <w:cols w:space="720"/>
        </w:sectPr>
      </w:pPr>
    </w:p>
    <w:p w14:paraId="1D59EC46" w14:textId="77777777" w:rsidR="007D2F29" w:rsidRDefault="007D2F29" w:rsidP="007D2F29">
      <w:pPr>
        <w:pStyle w:val="af7"/>
        <w:rPr>
          <w:sz w:val="30"/>
        </w:rPr>
      </w:pPr>
    </w:p>
    <w:p w14:paraId="1DC9FE84" w14:textId="77777777" w:rsidR="007D2F29" w:rsidRDefault="007D2F29" w:rsidP="007D2F29">
      <w:pPr>
        <w:pStyle w:val="af7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1980"/>
        <w:gridCol w:w="2457"/>
        <w:gridCol w:w="1683"/>
        <w:gridCol w:w="1260"/>
      </w:tblGrid>
      <w:tr w:rsidR="007D2F29" w14:paraId="1EFFF15E" w14:textId="77777777" w:rsidTr="00A74099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935D38F" w14:textId="77777777" w:rsidR="007D2F29" w:rsidRDefault="007D2F29" w:rsidP="00A7409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51020B56" w14:textId="77777777" w:rsidR="007D2F29" w:rsidRDefault="007D2F29" w:rsidP="00A7409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5679BBC8" w14:textId="77777777" w:rsidR="007D2F29" w:rsidRDefault="007D2F29" w:rsidP="00A7409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14:paraId="1725C3D2" w14:textId="77777777" w:rsidR="007D2F29" w:rsidRDefault="007D2F29" w:rsidP="00A7409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14:paraId="1ED612CD" w14:textId="77777777" w:rsidR="007D2F29" w:rsidRDefault="007D2F29" w:rsidP="00A7409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59C0F34" w14:textId="77777777" w:rsidR="007D2F29" w:rsidRDefault="007D2F29" w:rsidP="00A7409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7D2F29" w14:paraId="1D6AFC32" w14:textId="77777777" w:rsidTr="00A74099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BDB74D2" w14:textId="77777777" w:rsidR="007D2F29" w:rsidRDefault="007D2F29" w:rsidP="00A7409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0D1D75AF" w14:textId="77777777" w:rsidR="007D2F29" w:rsidRDefault="007D2F29" w:rsidP="00A7409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王正霆</w:t>
            </w:r>
          </w:p>
        </w:tc>
        <w:tc>
          <w:tcPr>
            <w:tcW w:w="1980" w:type="dxa"/>
            <w:vAlign w:val="center"/>
          </w:tcPr>
          <w:p w14:paraId="3E386270" w14:textId="77777777" w:rsidR="007D2F29" w:rsidRDefault="007D2F29" w:rsidP="00A74099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</w:tcPr>
          <w:p w14:paraId="14252E71" w14:textId="77777777" w:rsidR="007D2F29" w:rsidRDefault="007D2F29" w:rsidP="00A74099">
            <w:pPr>
              <w:jc w:val="center"/>
              <w:rPr>
                <w:sz w:val="24"/>
              </w:rPr>
            </w:pPr>
            <w:proofErr w:type="spellStart"/>
            <w:r w:rsidRPr="00F66FB0">
              <w:rPr>
                <w:rFonts w:hAnsi="宋体" w:hint="eastAsia"/>
                <w:sz w:val="30"/>
                <w:szCs w:val="30"/>
              </w:rPr>
              <w:t>java</w:t>
            </w:r>
            <w:r w:rsidRPr="00F66FB0">
              <w:rPr>
                <w:rFonts w:hAnsi="宋体"/>
                <w:sz w:val="30"/>
                <w:szCs w:val="30"/>
              </w:rPr>
              <w:t>EE</w:t>
            </w:r>
            <w:proofErr w:type="spellEnd"/>
            <w:r w:rsidRPr="00F66FB0">
              <w:rPr>
                <w:rFonts w:hAnsi="宋体"/>
                <w:sz w:val="30"/>
                <w:szCs w:val="30"/>
              </w:rPr>
              <w:t xml:space="preserve"> 1</w:t>
            </w:r>
            <w:r w:rsidRPr="00F66FB0">
              <w:rPr>
                <w:rFonts w:hAnsi="宋体" w:hint="eastAsia"/>
                <w:sz w:val="30"/>
                <w:szCs w:val="30"/>
              </w:rPr>
              <w:t>班</w:t>
            </w:r>
            <w:r w:rsidRPr="00F66FB0">
              <w:rPr>
                <w:rFonts w:hAnsi="宋体" w:hint="eastAsia"/>
                <w:sz w:val="30"/>
                <w:szCs w:val="30"/>
              </w:rPr>
              <w:t xml:space="preserve"> </w:t>
            </w:r>
            <w:r w:rsidRPr="00F66FB0">
              <w:rPr>
                <w:rFonts w:hAnsi="宋体"/>
                <w:sz w:val="30"/>
                <w:szCs w:val="30"/>
              </w:rPr>
              <w:t>001</w:t>
            </w:r>
            <w:r w:rsidRPr="00F66FB0">
              <w:rPr>
                <w:rFonts w:hAnsi="宋体" w:hint="eastAsia"/>
                <w:sz w:val="30"/>
                <w:szCs w:val="30"/>
              </w:rPr>
              <w:t>组</w:t>
            </w:r>
          </w:p>
        </w:tc>
        <w:tc>
          <w:tcPr>
            <w:tcW w:w="1683" w:type="dxa"/>
            <w:vAlign w:val="center"/>
          </w:tcPr>
          <w:p w14:paraId="71737106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4C3FA6C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</w:tr>
      <w:tr w:rsidR="007D2F29" w14:paraId="428126E9" w14:textId="77777777" w:rsidTr="00A74099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C59C07D" w14:textId="77777777" w:rsidR="007D2F29" w:rsidRDefault="007D2F29" w:rsidP="00A7409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0A3A4957" w14:textId="77777777" w:rsidR="007D2F29" w:rsidRDefault="007D2F29" w:rsidP="00A74099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王开发</w:t>
            </w:r>
          </w:p>
        </w:tc>
        <w:tc>
          <w:tcPr>
            <w:tcW w:w="1980" w:type="dxa"/>
            <w:vAlign w:val="center"/>
          </w:tcPr>
          <w:p w14:paraId="791C3E7B" w14:textId="77777777" w:rsidR="007D2F29" w:rsidRDefault="007D2F29" w:rsidP="00A74099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系统分析员</w:t>
            </w:r>
          </w:p>
        </w:tc>
        <w:tc>
          <w:tcPr>
            <w:tcW w:w="2457" w:type="dxa"/>
          </w:tcPr>
          <w:p w14:paraId="4B95F782" w14:textId="77777777" w:rsidR="007D2F29" w:rsidRDefault="007D2F29" w:rsidP="00A74099">
            <w:pPr>
              <w:jc w:val="center"/>
              <w:rPr>
                <w:sz w:val="24"/>
              </w:rPr>
            </w:pPr>
            <w:proofErr w:type="spellStart"/>
            <w:r w:rsidRPr="00F66FB0">
              <w:rPr>
                <w:rFonts w:hAnsi="宋体" w:hint="eastAsia"/>
                <w:sz w:val="30"/>
                <w:szCs w:val="30"/>
              </w:rPr>
              <w:t>java</w:t>
            </w:r>
            <w:r w:rsidRPr="00F66FB0">
              <w:rPr>
                <w:rFonts w:hAnsi="宋体"/>
                <w:sz w:val="30"/>
                <w:szCs w:val="30"/>
              </w:rPr>
              <w:t>EE</w:t>
            </w:r>
            <w:proofErr w:type="spellEnd"/>
            <w:r w:rsidRPr="00F66FB0">
              <w:rPr>
                <w:rFonts w:hAnsi="宋体"/>
                <w:sz w:val="30"/>
                <w:szCs w:val="30"/>
              </w:rPr>
              <w:t xml:space="preserve"> 1</w:t>
            </w:r>
            <w:r w:rsidRPr="00F66FB0">
              <w:rPr>
                <w:rFonts w:hAnsi="宋体" w:hint="eastAsia"/>
                <w:sz w:val="30"/>
                <w:szCs w:val="30"/>
              </w:rPr>
              <w:t>班</w:t>
            </w:r>
            <w:r w:rsidRPr="00F66FB0">
              <w:rPr>
                <w:rFonts w:hAnsi="宋体" w:hint="eastAsia"/>
                <w:sz w:val="30"/>
                <w:szCs w:val="30"/>
              </w:rPr>
              <w:t xml:space="preserve"> </w:t>
            </w:r>
            <w:r w:rsidRPr="00F66FB0">
              <w:rPr>
                <w:rFonts w:hAnsi="宋体"/>
                <w:sz w:val="30"/>
                <w:szCs w:val="30"/>
              </w:rPr>
              <w:t>001</w:t>
            </w:r>
            <w:r w:rsidRPr="00F66FB0">
              <w:rPr>
                <w:rFonts w:hAnsi="宋体" w:hint="eastAsia"/>
                <w:sz w:val="30"/>
                <w:szCs w:val="30"/>
              </w:rPr>
              <w:t>组</w:t>
            </w:r>
          </w:p>
        </w:tc>
        <w:tc>
          <w:tcPr>
            <w:tcW w:w="1683" w:type="dxa"/>
            <w:vAlign w:val="center"/>
          </w:tcPr>
          <w:p w14:paraId="534515C2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C60A405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</w:tr>
      <w:tr w:rsidR="007D2F29" w14:paraId="0E0A20C2" w14:textId="77777777" w:rsidTr="00A74099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FBEA357" w14:textId="77777777" w:rsidR="007D2F29" w:rsidRDefault="007D2F29" w:rsidP="00A7409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7F8D339E" w14:textId="77777777" w:rsidR="007D2F29" w:rsidRDefault="007D2F29" w:rsidP="00A74099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崔晋</w:t>
            </w:r>
          </w:p>
        </w:tc>
        <w:tc>
          <w:tcPr>
            <w:tcW w:w="1980" w:type="dxa"/>
            <w:vAlign w:val="center"/>
          </w:tcPr>
          <w:p w14:paraId="67022DB5" w14:textId="77777777" w:rsidR="007D2F29" w:rsidRDefault="007D2F29" w:rsidP="00A74099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系统工程师</w:t>
            </w:r>
          </w:p>
        </w:tc>
        <w:tc>
          <w:tcPr>
            <w:tcW w:w="2457" w:type="dxa"/>
          </w:tcPr>
          <w:p w14:paraId="59A05597" w14:textId="77777777" w:rsidR="007D2F29" w:rsidRDefault="007D2F29" w:rsidP="00A74099">
            <w:pPr>
              <w:jc w:val="center"/>
              <w:rPr>
                <w:sz w:val="24"/>
              </w:rPr>
            </w:pPr>
            <w:proofErr w:type="spellStart"/>
            <w:r w:rsidRPr="00F66FB0">
              <w:rPr>
                <w:rFonts w:hAnsi="宋体" w:hint="eastAsia"/>
                <w:sz w:val="30"/>
                <w:szCs w:val="30"/>
              </w:rPr>
              <w:t>java</w:t>
            </w:r>
            <w:r w:rsidRPr="00F66FB0">
              <w:rPr>
                <w:rFonts w:hAnsi="宋体"/>
                <w:sz w:val="30"/>
                <w:szCs w:val="30"/>
              </w:rPr>
              <w:t>EE</w:t>
            </w:r>
            <w:proofErr w:type="spellEnd"/>
            <w:r w:rsidRPr="00F66FB0">
              <w:rPr>
                <w:rFonts w:hAnsi="宋体"/>
                <w:sz w:val="30"/>
                <w:szCs w:val="30"/>
              </w:rPr>
              <w:t xml:space="preserve"> 1</w:t>
            </w:r>
            <w:r w:rsidRPr="00F66FB0">
              <w:rPr>
                <w:rFonts w:hAnsi="宋体" w:hint="eastAsia"/>
                <w:sz w:val="30"/>
                <w:szCs w:val="30"/>
              </w:rPr>
              <w:t>班</w:t>
            </w:r>
            <w:r w:rsidRPr="00F66FB0">
              <w:rPr>
                <w:rFonts w:hAnsi="宋体" w:hint="eastAsia"/>
                <w:sz w:val="30"/>
                <w:szCs w:val="30"/>
              </w:rPr>
              <w:t xml:space="preserve"> </w:t>
            </w:r>
            <w:r w:rsidRPr="00F66FB0">
              <w:rPr>
                <w:rFonts w:hAnsi="宋体"/>
                <w:sz w:val="30"/>
                <w:szCs w:val="30"/>
              </w:rPr>
              <w:t>001</w:t>
            </w:r>
            <w:r w:rsidRPr="00F66FB0">
              <w:rPr>
                <w:rFonts w:hAnsi="宋体" w:hint="eastAsia"/>
                <w:sz w:val="30"/>
                <w:szCs w:val="30"/>
              </w:rPr>
              <w:t>组</w:t>
            </w:r>
          </w:p>
        </w:tc>
        <w:tc>
          <w:tcPr>
            <w:tcW w:w="1683" w:type="dxa"/>
            <w:vAlign w:val="center"/>
          </w:tcPr>
          <w:p w14:paraId="77005DB7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41829D8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</w:tr>
      <w:tr w:rsidR="007D2F29" w14:paraId="5967723D" w14:textId="77777777" w:rsidTr="00A74099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5976B6C" w14:textId="77777777" w:rsidR="007D2F29" w:rsidRDefault="007D2F29" w:rsidP="00A7409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0D00E9E0" w14:textId="77777777" w:rsidR="007D2F29" w:rsidRDefault="007D2F29" w:rsidP="00A74099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杨帆</w:t>
            </w:r>
          </w:p>
        </w:tc>
        <w:tc>
          <w:tcPr>
            <w:tcW w:w="1980" w:type="dxa"/>
            <w:vAlign w:val="center"/>
          </w:tcPr>
          <w:p w14:paraId="7718EF78" w14:textId="77777777" w:rsidR="007D2F29" w:rsidRDefault="007D2F29" w:rsidP="00A74099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系统工程师</w:t>
            </w:r>
          </w:p>
        </w:tc>
        <w:tc>
          <w:tcPr>
            <w:tcW w:w="2457" w:type="dxa"/>
          </w:tcPr>
          <w:p w14:paraId="12A7B82C" w14:textId="77777777" w:rsidR="007D2F29" w:rsidRDefault="007D2F29" w:rsidP="00A74099">
            <w:pPr>
              <w:jc w:val="center"/>
              <w:rPr>
                <w:sz w:val="24"/>
              </w:rPr>
            </w:pPr>
            <w:proofErr w:type="spellStart"/>
            <w:r w:rsidRPr="00F66FB0">
              <w:rPr>
                <w:rFonts w:hAnsi="宋体" w:hint="eastAsia"/>
                <w:sz w:val="30"/>
                <w:szCs w:val="30"/>
              </w:rPr>
              <w:t>java</w:t>
            </w:r>
            <w:r w:rsidRPr="00F66FB0">
              <w:rPr>
                <w:rFonts w:hAnsi="宋体"/>
                <w:sz w:val="30"/>
                <w:szCs w:val="30"/>
              </w:rPr>
              <w:t>EE</w:t>
            </w:r>
            <w:proofErr w:type="spellEnd"/>
            <w:r w:rsidRPr="00F66FB0">
              <w:rPr>
                <w:rFonts w:hAnsi="宋体"/>
                <w:sz w:val="30"/>
                <w:szCs w:val="30"/>
              </w:rPr>
              <w:t xml:space="preserve"> 1</w:t>
            </w:r>
            <w:r w:rsidRPr="00F66FB0">
              <w:rPr>
                <w:rFonts w:hAnsi="宋体" w:hint="eastAsia"/>
                <w:sz w:val="30"/>
                <w:szCs w:val="30"/>
              </w:rPr>
              <w:t>班</w:t>
            </w:r>
            <w:r w:rsidRPr="00F66FB0">
              <w:rPr>
                <w:rFonts w:hAnsi="宋体" w:hint="eastAsia"/>
                <w:sz w:val="30"/>
                <w:szCs w:val="30"/>
              </w:rPr>
              <w:t xml:space="preserve"> </w:t>
            </w:r>
            <w:r w:rsidRPr="00F66FB0">
              <w:rPr>
                <w:rFonts w:hAnsi="宋体"/>
                <w:sz w:val="30"/>
                <w:szCs w:val="30"/>
              </w:rPr>
              <w:t>001</w:t>
            </w:r>
            <w:r w:rsidRPr="00F66FB0">
              <w:rPr>
                <w:rFonts w:hAnsi="宋体" w:hint="eastAsia"/>
                <w:sz w:val="30"/>
                <w:szCs w:val="30"/>
              </w:rPr>
              <w:t>组</w:t>
            </w:r>
          </w:p>
        </w:tc>
        <w:tc>
          <w:tcPr>
            <w:tcW w:w="1683" w:type="dxa"/>
            <w:vAlign w:val="center"/>
          </w:tcPr>
          <w:p w14:paraId="475120EA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E687BF1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</w:tr>
      <w:tr w:rsidR="007D2F29" w14:paraId="55CC647F" w14:textId="77777777" w:rsidTr="00A74099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0967602" w14:textId="77777777" w:rsidR="007D2F29" w:rsidRDefault="007D2F29" w:rsidP="00A7409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14:paraId="573A217D" w14:textId="77777777" w:rsidR="007D2F29" w:rsidRDefault="007D2F29" w:rsidP="00A74099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黄豪</w:t>
            </w:r>
          </w:p>
        </w:tc>
        <w:tc>
          <w:tcPr>
            <w:tcW w:w="1980" w:type="dxa"/>
            <w:vAlign w:val="center"/>
          </w:tcPr>
          <w:p w14:paraId="6C238E80" w14:textId="77777777" w:rsidR="007D2F29" w:rsidRDefault="007D2F29" w:rsidP="00A74099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测试工程师</w:t>
            </w:r>
          </w:p>
        </w:tc>
        <w:tc>
          <w:tcPr>
            <w:tcW w:w="2457" w:type="dxa"/>
          </w:tcPr>
          <w:p w14:paraId="2B1EB964" w14:textId="77777777" w:rsidR="007D2F29" w:rsidRDefault="007D2F29" w:rsidP="00A74099">
            <w:pPr>
              <w:jc w:val="center"/>
              <w:rPr>
                <w:b/>
                <w:bCs/>
                <w:sz w:val="24"/>
              </w:rPr>
            </w:pPr>
            <w:proofErr w:type="spellStart"/>
            <w:r w:rsidRPr="00F66FB0">
              <w:rPr>
                <w:rFonts w:hAnsi="宋体" w:hint="eastAsia"/>
                <w:sz w:val="30"/>
                <w:szCs w:val="30"/>
              </w:rPr>
              <w:t>java</w:t>
            </w:r>
            <w:r w:rsidRPr="00F66FB0">
              <w:rPr>
                <w:rFonts w:hAnsi="宋体"/>
                <w:sz w:val="30"/>
                <w:szCs w:val="30"/>
              </w:rPr>
              <w:t>EE</w:t>
            </w:r>
            <w:proofErr w:type="spellEnd"/>
            <w:r w:rsidRPr="00F66FB0">
              <w:rPr>
                <w:rFonts w:hAnsi="宋体"/>
                <w:sz w:val="30"/>
                <w:szCs w:val="30"/>
              </w:rPr>
              <w:t xml:space="preserve"> 1</w:t>
            </w:r>
            <w:r w:rsidRPr="00F66FB0">
              <w:rPr>
                <w:rFonts w:hAnsi="宋体" w:hint="eastAsia"/>
                <w:sz w:val="30"/>
                <w:szCs w:val="30"/>
              </w:rPr>
              <w:t>班</w:t>
            </w:r>
            <w:r w:rsidRPr="00F66FB0">
              <w:rPr>
                <w:rFonts w:hAnsi="宋体" w:hint="eastAsia"/>
                <w:sz w:val="30"/>
                <w:szCs w:val="30"/>
              </w:rPr>
              <w:t xml:space="preserve"> </w:t>
            </w:r>
            <w:r w:rsidRPr="00F66FB0">
              <w:rPr>
                <w:rFonts w:hAnsi="宋体"/>
                <w:sz w:val="30"/>
                <w:szCs w:val="30"/>
              </w:rPr>
              <w:t>001</w:t>
            </w:r>
            <w:r w:rsidRPr="00F66FB0">
              <w:rPr>
                <w:rFonts w:hAnsi="宋体" w:hint="eastAsia"/>
                <w:sz w:val="30"/>
                <w:szCs w:val="30"/>
              </w:rPr>
              <w:t>组</w:t>
            </w:r>
          </w:p>
        </w:tc>
        <w:tc>
          <w:tcPr>
            <w:tcW w:w="1683" w:type="dxa"/>
            <w:vAlign w:val="center"/>
          </w:tcPr>
          <w:p w14:paraId="54BAF297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2F96CB7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</w:tr>
      <w:tr w:rsidR="007D2F29" w14:paraId="188F54BD" w14:textId="77777777" w:rsidTr="00A74099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D3848EF" w14:textId="77777777" w:rsidR="007D2F29" w:rsidRDefault="007D2F29" w:rsidP="00A7409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14:paraId="1352C8C7" w14:textId="77777777" w:rsidR="007D2F29" w:rsidRDefault="007D2F29" w:rsidP="00A7409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杨寒壹</w:t>
            </w:r>
          </w:p>
        </w:tc>
        <w:tc>
          <w:tcPr>
            <w:tcW w:w="1980" w:type="dxa"/>
            <w:vAlign w:val="center"/>
          </w:tcPr>
          <w:p w14:paraId="69ED2680" w14:textId="77777777" w:rsidR="007D2F29" w:rsidRDefault="007D2F29" w:rsidP="00A74099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用户界面设计员</w:t>
            </w:r>
          </w:p>
        </w:tc>
        <w:tc>
          <w:tcPr>
            <w:tcW w:w="2457" w:type="dxa"/>
          </w:tcPr>
          <w:p w14:paraId="49EADCC8" w14:textId="77777777" w:rsidR="007D2F29" w:rsidRDefault="007D2F29" w:rsidP="00A74099">
            <w:pPr>
              <w:jc w:val="center"/>
              <w:rPr>
                <w:sz w:val="24"/>
              </w:rPr>
            </w:pPr>
            <w:proofErr w:type="spellStart"/>
            <w:r w:rsidRPr="00F66FB0">
              <w:rPr>
                <w:rFonts w:hAnsi="宋体" w:hint="eastAsia"/>
                <w:sz w:val="30"/>
                <w:szCs w:val="30"/>
              </w:rPr>
              <w:t>java</w:t>
            </w:r>
            <w:r w:rsidRPr="00F66FB0">
              <w:rPr>
                <w:rFonts w:hAnsi="宋体"/>
                <w:sz w:val="30"/>
                <w:szCs w:val="30"/>
              </w:rPr>
              <w:t>EE</w:t>
            </w:r>
            <w:proofErr w:type="spellEnd"/>
            <w:r w:rsidRPr="00F66FB0">
              <w:rPr>
                <w:rFonts w:hAnsi="宋体"/>
                <w:sz w:val="30"/>
                <w:szCs w:val="30"/>
              </w:rPr>
              <w:t xml:space="preserve"> 1</w:t>
            </w:r>
            <w:r w:rsidRPr="00F66FB0">
              <w:rPr>
                <w:rFonts w:hAnsi="宋体" w:hint="eastAsia"/>
                <w:sz w:val="30"/>
                <w:szCs w:val="30"/>
              </w:rPr>
              <w:t>班</w:t>
            </w:r>
            <w:r w:rsidRPr="00F66FB0">
              <w:rPr>
                <w:rFonts w:hAnsi="宋体" w:hint="eastAsia"/>
                <w:sz w:val="30"/>
                <w:szCs w:val="30"/>
              </w:rPr>
              <w:t xml:space="preserve"> </w:t>
            </w:r>
            <w:r w:rsidRPr="00F66FB0">
              <w:rPr>
                <w:rFonts w:hAnsi="宋体"/>
                <w:sz w:val="30"/>
                <w:szCs w:val="30"/>
              </w:rPr>
              <w:t>001</w:t>
            </w:r>
            <w:r w:rsidRPr="00F66FB0">
              <w:rPr>
                <w:rFonts w:hAnsi="宋体" w:hint="eastAsia"/>
                <w:sz w:val="30"/>
                <w:szCs w:val="30"/>
              </w:rPr>
              <w:t>组</w:t>
            </w:r>
          </w:p>
        </w:tc>
        <w:tc>
          <w:tcPr>
            <w:tcW w:w="1683" w:type="dxa"/>
            <w:vAlign w:val="center"/>
          </w:tcPr>
          <w:p w14:paraId="5224CE28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905A4C7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</w:tr>
      <w:tr w:rsidR="007D2F29" w14:paraId="3751B00D" w14:textId="77777777" w:rsidTr="00A74099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DB2A675" w14:textId="77777777" w:rsidR="007D2F29" w:rsidRDefault="007D2F29" w:rsidP="00A7409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 w14:paraId="59A8C180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A143407" w14:textId="77777777" w:rsidR="007D2F29" w:rsidRDefault="007D2F29" w:rsidP="00A74099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41CB2EE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4C092BC1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6E0560B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</w:tr>
      <w:tr w:rsidR="007D2F29" w14:paraId="5AF5802F" w14:textId="77777777" w:rsidTr="00A74099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3DBA436" w14:textId="77777777" w:rsidR="007D2F29" w:rsidRDefault="007D2F29" w:rsidP="00A7409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 w14:paraId="2C377C04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79D7B78" w14:textId="77777777" w:rsidR="007D2F29" w:rsidRDefault="007D2F29" w:rsidP="00A74099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1F969884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6F65C556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E5055BA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</w:tr>
      <w:tr w:rsidR="007D2F29" w14:paraId="00CDD3F0" w14:textId="77777777" w:rsidTr="00A74099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7436D15" w14:textId="77777777" w:rsidR="007D2F29" w:rsidRDefault="007D2F29" w:rsidP="00A7409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 w14:paraId="10BC8896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BD0A0AF" w14:textId="77777777" w:rsidR="007D2F29" w:rsidRDefault="007D2F29" w:rsidP="00A74099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7DB12A45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10AF8AF6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972B671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</w:tr>
      <w:tr w:rsidR="007D2F29" w14:paraId="3958238A" w14:textId="77777777" w:rsidTr="00A74099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3484B37" w14:textId="77777777" w:rsidR="007D2F29" w:rsidRDefault="007D2F29" w:rsidP="00A7409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 w14:paraId="377A838E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215A64A" w14:textId="77777777" w:rsidR="007D2F29" w:rsidRDefault="007D2F29" w:rsidP="00A74099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43995E91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6DCDB9EA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8622CAA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</w:tr>
      <w:tr w:rsidR="007D2F29" w14:paraId="343DBD3F" w14:textId="77777777" w:rsidTr="00A74099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5583E4D" w14:textId="77777777" w:rsidR="007D2F29" w:rsidRDefault="007D2F29" w:rsidP="00A7409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 w14:paraId="255AC94B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6E91A5D" w14:textId="77777777" w:rsidR="007D2F29" w:rsidRDefault="007D2F29" w:rsidP="00A74099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57A52CA3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76AE54A9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8F2C35E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</w:tr>
      <w:tr w:rsidR="007D2F29" w14:paraId="18F3C329" w14:textId="77777777" w:rsidTr="00A74099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F91FA65" w14:textId="77777777" w:rsidR="007D2F29" w:rsidRDefault="007D2F29" w:rsidP="00A7409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 w14:paraId="5E3FCCBB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09E0C2E" w14:textId="77777777" w:rsidR="007D2F29" w:rsidRDefault="007D2F29" w:rsidP="00A74099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5A463047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1B6FF64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47072DF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</w:tr>
      <w:tr w:rsidR="007D2F29" w14:paraId="5BA459C2" w14:textId="77777777" w:rsidTr="00A74099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A92AFF8" w14:textId="77777777" w:rsidR="007D2F29" w:rsidRDefault="007D2F29" w:rsidP="00A7409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 w14:paraId="4875A026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38DB096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4DBC6214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4F0B6F35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4B62B36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</w:tr>
      <w:tr w:rsidR="007D2F29" w14:paraId="58A485E3" w14:textId="77777777" w:rsidTr="00A74099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B144895" w14:textId="77777777" w:rsidR="007D2F29" w:rsidRDefault="007D2F29" w:rsidP="00A74099">
            <w:pPr>
              <w:jc w:val="center"/>
              <w:rPr>
                <w:sz w:val="24"/>
              </w:rPr>
            </w:pPr>
          </w:p>
          <w:p w14:paraId="6431658D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5611C1DD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02472DDB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7FB6D39E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3E142EC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3D11F25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</w:tr>
      <w:tr w:rsidR="007D2F29" w14:paraId="0645279D" w14:textId="77777777" w:rsidTr="00A74099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AB13F30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3CD1F997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E60F7EF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4914831C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2F6A99B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BD57062" w14:textId="77777777" w:rsidR="007D2F29" w:rsidRDefault="007D2F29" w:rsidP="00A74099">
            <w:pPr>
              <w:jc w:val="center"/>
              <w:rPr>
                <w:sz w:val="24"/>
              </w:rPr>
            </w:pPr>
          </w:p>
        </w:tc>
      </w:tr>
      <w:tr w:rsidR="007D2F29" w14:paraId="686FA19E" w14:textId="77777777" w:rsidTr="00A74099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0D5481" w14:textId="77777777" w:rsidR="007D2F29" w:rsidRDefault="007D2F29" w:rsidP="00A74099">
            <w:pPr>
              <w:pStyle w:val="TOC1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7D2F29" w14:paraId="6E5CEAE2" w14:textId="77777777" w:rsidTr="00A74099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98128D" w14:textId="77777777" w:rsidR="007D2F29" w:rsidRDefault="007D2F29" w:rsidP="00A74099">
            <w:pPr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</w:t>
            </w:r>
            <w:proofErr w:type="gramStart"/>
            <w:r>
              <w:rPr>
                <w:rFonts w:hint="eastAsia"/>
                <w:sz w:val="18"/>
              </w:rPr>
              <w:t>名应当</w:t>
            </w:r>
            <w:proofErr w:type="gramEnd"/>
            <w:r>
              <w:rPr>
                <w:rFonts w:hint="eastAsia"/>
                <w:sz w:val="18"/>
              </w:rPr>
              <w:t>反映在评审会议中担任的职责。</w:t>
            </w:r>
          </w:p>
          <w:p w14:paraId="6E0C7121" w14:textId="77777777" w:rsidR="007D2F29" w:rsidRDefault="007D2F29" w:rsidP="00A74099">
            <w:pPr>
              <w:numPr>
                <w:ilvl w:val="0"/>
                <w:numId w:val="16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6147E944" w14:textId="314E4CF1" w:rsidR="0004426A" w:rsidRPr="007D2F29" w:rsidRDefault="0004426A" w:rsidP="00E0058B">
      <w:pPr>
        <w:pStyle w:val="af7"/>
        <w:rPr>
          <w:rFonts w:hint="eastAsia"/>
          <w:sz w:val="30"/>
        </w:rPr>
      </w:pPr>
    </w:p>
    <w:sectPr w:rsidR="0004426A" w:rsidRPr="007D2F29">
      <w:headerReference w:type="default" r:id="rId35"/>
      <w:footerReference w:type="default" r:id="rId36"/>
      <w:headerReference w:type="first" r:id="rId37"/>
      <w:footerReference w:type="first" r:id="rId38"/>
      <w:pgSz w:w="11907" w:h="16840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A75E1" w14:textId="77777777" w:rsidR="00CB4F11" w:rsidRDefault="00CB4F11">
      <w:pPr>
        <w:spacing w:line="240" w:lineRule="auto"/>
      </w:pPr>
      <w:r>
        <w:separator/>
      </w:r>
    </w:p>
  </w:endnote>
  <w:endnote w:type="continuationSeparator" w:id="0">
    <w:p w14:paraId="43EBC283" w14:textId="77777777" w:rsidR="00CB4F11" w:rsidRDefault="00CB4F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765C5" w14:textId="77777777" w:rsidR="007D5005" w:rsidRDefault="007D5005">
    <w:pPr>
      <w:pStyle w:val="ac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45932" w14:textId="77777777" w:rsidR="007D5005" w:rsidRDefault="007D5005">
    <w:pPr>
      <w:pStyle w:val="ac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64C66" w14:textId="77777777" w:rsidR="007D5005" w:rsidRDefault="007D500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93A72" w14:textId="77777777" w:rsidR="007D5005" w:rsidRDefault="007D5005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423BF" w14:textId="77777777" w:rsidR="007D5005" w:rsidRDefault="007D5005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F8CE1" w14:textId="77777777" w:rsidR="0004426A" w:rsidRDefault="0004426A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0CC1C" w14:textId="77777777" w:rsidR="0004426A" w:rsidRDefault="0004426A">
    <w:pPr>
      <w:pStyle w:val="ac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DB8A5" w14:textId="77777777" w:rsidR="0004426A" w:rsidRDefault="0004426A">
    <w:pPr>
      <w:pStyle w:val="ac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0478A" w14:textId="77777777" w:rsidR="007D2F29" w:rsidRDefault="007D2F29">
    <w:pPr>
      <w:pStyle w:val="ac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DFFD7" w14:textId="77777777" w:rsidR="007D2F29" w:rsidRDefault="007D2F29">
    <w:pPr>
      <w:pStyle w:val="ac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5C5EA" w14:textId="77777777" w:rsidR="007D2F29" w:rsidRDefault="007D2F2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333DF" w14:textId="77777777" w:rsidR="00CB4F11" w:rsidRDefault="00CB4F11">
      <w:pPr>
        <w:spacing w:line="240" w:lineRule="auto"/>
      </w:pPr>
      <w:r>
        <w:separator/>
      </w:r>
    </w:p>
  </w:footnote>
  <w:footnote w:type="continuationSeparator" w:id="0">
    <w:p w14:paraId="4B160814" w14:textId="77777777" w:rsidR="00CB4F11" w:rsidRDefault="00CB4F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A04CF" w14:textId="77777777" w:rsidR="007D5005" w:rsidRDefault="007D5005">
    <w:pPr>
      <w:pStyle w:val="ad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B7C6" w14:textId="77777777" w:rsidR="007D5005" w:rsidRDefault="007D5005">
    <w:pPr>
      <w:pStyle w:val="ad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D0C1E" w14:textId="77777777" w:rsidR="007D5005" w:rsidRDefault="007D5005">
    <w:pPr>
      <w:pStyle w:val="ad"/>
      <w:ind w:firstLine="0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40995" w14:textId="77777777" w:rsidR="007D5005" w:rsidRDefault="007D5005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48499" w14:textId="77777777" w:rsidR="007D5005" w:rsidRDefault="007D5005">
    <w:pPr>
      <w:pStyle w:val="a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3768B" w14:textId="77777777" w:rsidR="0004426A" w:rsidRDefault="0004426A">
    <w:pPr>
      <w:pStyle w:val="ad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A0D3C" w14:textId="77777777" w:rsidR="0004426A" w:rsidRDefault="0004426A">
    <w:pPr>
      <w:pStyle w:val="ad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72C3F" w14:textId="77777777" w:rsidR="0004426A" w:rsidRDefault="0004426A">
    <w:pPr>
      <w:pStyle w:val="ad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9788E" w14:textId="77777777" w:rsidR="007D2F29" w:rsidRDefault="007D2F29">
    <w:pPr>
      <w:pStyle w:val="ad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C17D2" w14:textId="77777777" w:rsidR="007D2F29" w:rsidRDefault="007D2F29">
    <w:pPr>
      <w:pStyle w:val="ad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A0598" w14:textId="77777777" w:rsidR="007D2F29" w:rsidRDefault="007D2F29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453EB3"/>
    <w:multiLevelType w:val="singleLevel"/>
    <w:tmpl w:val="8C453EB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A8D18442"/>
    <w:multiLevelType w:val="singleLevel"/>
    <w:tmpl w:val="A8D18442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AC5CFC0E"/>
    <w:multiLevelType w:val="singleLevel"/>
    <w:tmpl w:val="AC5CFC0E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4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5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6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7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8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9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0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1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3" w15:restartNumberingAfterBreak="0">
    <w:nsid w:val="10A4165F"/>
    <w:multiLevelType w:val="singleLevel"/>
    <w:tmpl w:val="10A4165F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1FC92C27"/>
    <w:multiLevelType w:val="multilevel"/>
    <w:tmpl w:val="1FC92C27"/>
    <w:lvl w:ilvl="0">
      <w:start w:val="1"/>
      <w:numFmt w:val="decimal"/>
      <w:pStyle w:val="Bullet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5" w15:restartNumberingAfterBreak="0">
    <w:nsid w:val="1FD61727"/>
    <w:multiLevelType w:val="multilevel"/>
    <w:tmpl w:val="1FD61727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939872532">
    <w:abstractNumId w:val="12"/>
  </w:num>
  <w:num w:numId="2" w16cid:durableId="1277444036">
    <w:abstractNumId w:val="6"/>
  </w:num>
  <w:num w:numId="3" w16cid:durableId="2094205887">
    <w:abstractNumId w:val="8"/>
  </w:num>
  <w:num w:numId="4" w16cid:durableId="1960406352">
    <w:abstractNumId w:val="11"/>
  </w:num>
  <w:num w:numId="5" w16cid:durableId="905070102">
    <w:abstractNumId w:val="9"/>
  </w:num>
  <w:num w:numId="6" w16cid:durableId="4095022">
    <w:abstractNumId w:val="5"/>
  </w:num>
  <w:num w:numId="7" w16cid:durableId="2065786791">
    <w:abstractNumId w:val="10"/>
  </w:num>
  <w:num w:numId="8" w16cid:durableId="2098549262">
    <w:abstractNumId w:val="7"/>
  </w:num>
  <w:num w:numId="9" w16cid:durableId="809401511">
    <w:abstractNumId w:val="4"/>
  </w:num>
  <w:num w:numId="10" w16cid:durableId="1320883745">
    <w:abstractNumId w:val="3"/>
  </w:num>
  <w:num w:numId="11" w16cid:durableId="1417821471">
    <w:abstractNumId w:val="14"/>
  </w:num>
  <w:num w:numId="12" w16cid:durableId="1440562656">
    <w:abstractNumId w:val="2"/>
  </w:num>
  <w:num w:numId="13" w16cid:durableId="9919970">
    <w:abstractNumId w:val="13"/>
  </w:num>
  <w:num w:numId="14" w16cid:durableId="1402217150">
    <w:abstractNumId w:val="1"/>
  </w:num>
  <w:num w:numId="15" w16cid:durableId="2042902098">
    <w:abstractNumId w:val="0"/>
  </w:num>
  <w:num w:numId="16" w16cid:durableId="1245874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attachedTemplate r:id="rId1"/>
  <w:defaultTabStop w:val="720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BA69E2"/>
    <w:rsid w:val="00000171"/>
    <w:rsid w:val="00001DC3"/>
    <w:rsid w:val="00032009"/>
    <w:rsid w:val="000415C9"/>
    <w:rsid w:val="00043544"/>
    <w:rsid w:val="0004426A"/>
    <w:rsid w:val="000A7960"/>
    <w:rsid w:val="0015101E"/>
    <w:rsid w:val="001524B7"/>
    <w:rsid w:val="00181990"/>
    <w:rsid w:val="00195799"/>
    <w:rsid w:val="001A047C"/>
    <w:rsid w:val="001D0FB9"/>
    <w:rsid w:val="00203B72"/>
    <w:rsid w:val="002159CC"/>
    <w:rsid w:val="0023346A"/>
    <w:rsid w:val="002336F9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B0612"/>
    <w:rsid w:val="003B06C3"/>
    <w:rsid w:val="003B47A3"/>
    <w:rsid w:val="003D6A9F"/>
    <w:rsid w:val="004007D2"/>
    <w:rsid w:val="004019D4"/>
    <w:rsid w:val="00404D2D"/>
    <w:rsid w:val="00411410"/>
    <w:rsid w:val="00431F08"/>
    <w:rsid w:val="004663BF"/>
    <w:rsid w:val="0048263D"/>
    <w:rsid w:val="005528CF"/>
    <w:rsid w:val="00564840"/>
    <w:rsid w:val="005A7153"/>
    <w:rsid w:val="005C1CF4"/>
    <w:rsid w:val="005D6903"/>
    <w:rsid w:val="005E2314"/>
    <w:rsid w:val="006244DE"/>
    <w:rsid w:val="006A540E"/>
    <w:rsid w:val="006A6502"/>
    <w:rsid w:val="00716E2F"/>
    <w:rsid w:val="007219EE"/>
    <w:rsid w:val="007777F3"/>
    <w:rsid w:val="007C48A9"/>
    <w:rsid w:val="007D2F29"/>
    <w:rsid w:val="007D5005"/>
    <w:rsid w:val="0080432E"/>
    <w:rsid w:val="00821768"/>
    <w:rsid w:val="0085099D"/>
    <w:rsid w:val="008658FE"/>
    <w:rsid w:val="00893BF0"/>
    <w:rsid w:val="008E5495"/>
    <w:rsid w:val="0091263D"/>
    <w:rsid w:val="00943B39"/>
    <w:rsid w:val="009541B7"/>
    <w:rsid w:val="009E3AF7"/>
    <w:rsid w:val="009E3CC9"/>
    <w:rsid w:val="00A1757B"/>
    <w:rsid w:val="00A4059D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72AB"/>
    <w:rsid w:val="00B97623"/>
    <w:rsid w:val="00BA70C1"/>
    <w:rsid w:val="00BF03FB"/>
    <w:rsid w:val="00C31042"/>
    <w:rsid w:val="00C75820"/>
    <w:rsid w:val="00C81F93"/>
    <w:rsid w:val="00C87443"/>
    <w:rsid w:val="00CB1EBE"/>
    <w:rsid w:val="00CB4F11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E0058B"/>
    <w:rsid w:val="00E246D3"/>
    <w:rsid w:val="00E57093"/>
    <w:rsid w:val="00E7176A"/>
    <w:rsid w:val="00EA554D"/>
    <w:rsid w:val="00F04F1D"/>
    <w:rsid w:val="00F34887"/>
    <w:rsid w:val="00FD19D6"/>
    <w:rsid w:val="00FE781C"/>
    <w:rsid w:val="00FF6028"/>
    <w:rsid w:val="060913F8"/>
    <w:rsid w:val="08246173"/>
    <w:rsid w:val="0A877396"/>
    <w:rsid w:val="0CFE61E4"/>
    <w:rsid w:val="0DE0419F"/>
    <w:rsid w:val="0E517F38"/>
    <w:rsid w:val="12BA69E2"/>
    <w:rsid w:val="167271FB"/>
    <w:rsid w:val="16B47110"/>
    <w:rsid w:val="16F36D21"/>
    <w:rsid w:val="18A5079E"/>
    <w:rsid w:val="1F2F3756"/>
    <w:rsid w:val="2E170C8A"/>
    <w:rsid w:val="2F2B53B6"/>
    <w:rsid w:val="352869D7"/>
    <w:rsid w:val="39FC6651"/>
    <w:rsid w:val="3A6309CD"/>
    <w:rsid w:val="3DF06044"/>
    <w:rsid w:val="430337F8"/>
    <w:rsid w:val="43660D18"/>
    <w:rsid w:val="444E24A0"/>
    <w:rsid w:val="45BD728F"/>
    <w:rsid w:val="48D161EB"/>
    <w:rsid w:val="4D3D1E94"/>
    <w:rsid w:val="4E484668"/>
    <w:rsid w:val="4F3647D7"/>
    <w:rsid w:val="4F973716"/>
    <w:rsid w:val="58360206"/>
    <w:rsid w:val="5A376B2B"/>
    <w:rsid w:val="6103495A"/>
    <w:rsid w:val="64B369F1"/>
    <w:rsid w:val="66EB33EF"/>
    <w:rsid w:val="6B2053B7"/>
    <w:rsid w:val="6BAA0F0C"/>
    <w:rsid w:val="6D8E13F0"/>
    <w:rsid w:val="6EB775A3"/>
    <w:rsid w:val="73475485"/>
    <w:rsid w:val="77525E7B"/>
    <w:rsid w:val="779A619D"/>
    <w:rsid w:val="7E2515FB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903B7"/>
  <w15:docId w15:val="{37E6A24D-6A04-409D-84D9-32E62E32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qFormat="1"/>
    <w:lsdException w:name="footnote text" w:semiHidden="1" w:qFormat="1"/>
    <w:lsdException w:name="annotation text" w:semiHidden="1" w:qFormat="1"/>
    <w:lsdException w:name="header" w:semiHidden="1" w:qFormat="1"/>
    <w:lsdException w:name="footer" w:semiHidden="1" w:qFormat="1"/>
    <w:lsdException w:name="caption" w:qFormat="1"/>
    <w:lsdException w:name="footnote reference" w:semiHidden="1" w:qFormat="1"/>
    <w:lsdException w:name="annotation reference" w:semiHidden="1" w:qFormat="1"/>
    <w:lsdException w:name="page number" w:semiHidden="1" w:qFormat="1"/>
    <w:lsdException w:name="List Number" w:semiHidden="1" w:qFormat="1"/>
    <w:lsdException w:name="List Bullet 2" w:semiHidden="1" w:qFormat="1"/>
    <w:lsdException w:name="List Bullet 3" w:semiHidden="1" w:qFormat="1"/>
    <w:lsdException w:name="List Bullet 4" w:semiHidden="1" w:qFormat="1"/>
    <w:lsdException w:name="List Bullet 5" w:semiHidden="1" w:qFormat="1"/>
    <w:lsdException w:name="List Number 2" w:semiHidden="1" w:qFormat="1"/>
    <w:lsdException w:name="List Number 3" w:semiHidden="1" w:qFormat="1"/>
    <w:lsdException w:name="List Number 4" w:semiHidden="1" w:qFormat="1"/>
    <w:lsdException w:name="List Number 5" w:semiHidden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Body Text Indent" w:semiHidden="1" w:qFormat="1"/>
    <w:lsdException w:name="Subtitle" w:qFormat="1"/>
    <w:lsdException w:name="Hyperlink" w:semiHidden="1" w:qFormat="1"/>
    <w:lsdException w:name="FollowedHyperlink" w:semiHidden="1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basedOn w:val="1"/>
    <w:next w:val="a1"/>
    <w:qFormat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31">
    <w:name w:val="heading 3"/>
    <w:basedOn w:val="1"/>
    <w:next w:val="a1"/>
    <w:qFormat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basedOn w:val="1"/>
    <w:next w:val="a1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basedOn w:val="a0"/>
    <w:next w:val="a1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8">
    <w:name w:val="heading 8"/>
    <w:basedOn w:val="a0"/>
    <w:next w:val="a0"/>
    <w:qFormat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qFormat/>
    <w:pPr>
      <w:keepLines/>
      <w:spacing w:before="40" w:after="40"/>
      <w:ind w:left="720"/>
    </w:pPr>
  </w:style>
  <w:style w:type="paragraph" w:styleId="TOC7">
    <w:name w:val="toc 7"/>
    <w:basedOn w:val="a0"/>
    <w:next w:val="a0"/>
    <w:semiHidden/>
    <w:qFormat/>
    <w:pPr>
      <w:ind w:left="1200"/>
    </w:pPr>
    <w:rPr>
      <w:rFonts w:ascii="Times New Roman"/>
      <w:szCs w:val="21"/>
    </w:rPr>
  </w:style>
  <w:style w:type="paragraph" w:styleId="2">
    <w:name w:val="List Number 2"/>
    <w:basedOn w:val="a0"/>
    <w:semiHidden/>
    <w:qFormat/>
    <w:pPr>
      <w:widowControl/>
      <w:numPr>
        <w:numId w:val="2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semiHidden/>
    <w:qFormat/>
    <w:pPr>
      <w:widowControl/>
      <w:numPr>
        <w:numId w:val="3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qFormat/>
    <w:pPr>
      <w:widowControl/>
      <w:numPr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a5">
    <w:name w:val="Normal Indent"/>
    <w:basedOn w:val="a0"/>
    <w:semiHidden/>
    <w:qFormat/>
    <w:pPr>
      <w:ind w:left="900" w:hanging="900"/>
    </w:pPr>
  </w:style>
  <w:style w:type="paragraph" w:styleId="a6">
    <w:name w:val="caption"/>
    <w:basedOn w:val="a1"/>
    <w:next w:val="a0"/>
    <w:qFormat/>
    <w:rPr>
      <w:rFonts w:eastAsia="Arial" w:cs="Arial"/>
      <w:i/>
    </w:rPr>
  </w:style>
  <w:style w:type="paragraph" w:styleId="a7">
    <w:name w:val="Document Map"/>
    <w:basedOn w:val="a0"/>
    <w:semiHidden/>
    <w:qFormat/>
    <w:pPr>
      <w:shd w:val="clear" w:color="auto" w:fill="000080"/>
    </w:pPr>
  </w:style>
  <w:style w:type="paragraph" w:styleId="a8">
    <w:name w:val="annotation text"/>
    <w:basedOn w:val="a0"/>
    <w:semiHidden/>
    <w:qFormat/>
  </w:style>
  <w:style w:type="paragraph" w:styleId="30">
    <w:name w:val="List Bullet 3"/>
    <w:basedOn w:val="a0"/>
    <w:semiHidden/>
    <w:qFormat/>
    <w:pPr>
      <w:widowControl/>
      <w:numPr>
        <w:numId w:val="5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a9">
    <w:name w:val="Body Text Indent"/>
    <w:basedOn w:val="a0"/>
    <w:semiHidden/>
    <w:qFormat/>
    <w:pPr>
      <w:ind w:left="720"/>
    </w:pPr>
    <w:rPr>
      <w:i/>
      <w:iCs/>
      <w:color w:val="0000FF"/>
      <w:u w:val="single"/>
    </w:rPr>
  </w:style>
  <w:style w:type="paragraph" w:styleId="3">
    <w:name w:val="List Number 3"/>
    <w:basedOn w:val="a0"/>
    <w:semiHidden/>
    <w:qFormat/>
    <w:pPr>
      <w:widowControl/>
      <w:numPr>
        <w:numId w:val="6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0">
    <w:name w:val="List Bullet 2"/>
    <w:basedOn w:val="a0"/>
    <w:semiHidden/>
    <w:qFormat/>
    <w:pPr>
      <w:widowControl/>
      <w:numPr>
        <w:numId w:val="7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TOC5">
    <w:name w:val="toc 5"/>
    <w:basedOn w:val="a0"/>
    <w:next w:val="a0"/>
    <w:semiHidden/>
    <w:qFormat/>
    <w:pPr>
      <w:ind w:left="800"/>
    </w:pPr>
    <w:rPr>
      <w:rFonts w:ascii="Times New Roman"/>
      <w:szCs w:val="21"/>
    </w:rPr>
  </w:style>
  <w:style w:type="paragraph" w:styleId="TOC3">
    <w:name w:val="toc 3"/>
    <w:basedOn w:val="a0"/>
    <w:next w:val="a0"/>
    <w:semiHidden/>
    <w:qFormat/>
    <w:pPr>
      <w:ind w:left="400"/>
    </w:pPr>
    <w:rPr>
      <w:rFonts w:ascii="Times New Roman"/>
      <w:i/>
      <w:iCs/>
      <w:szCs w:val="24"/>
    </w:rPr>
  </w:style>
  <w:style w:type="paragraph" w:styleId="50">
    <w:name w:val="List Bullet 5"/>
    <w:basedOn w:val="a0"/>
    <w:semiHidden/>
    <w:qFormat/>
    <w:pPr>
      <w:widowControl/>
      <w:numPr>
        <w:numId w:val="8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qFormat/>
    <w:pPr>
      <w:widowControl/>
      <w:numPr>
        <w:numId w:val="9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TOC8">
    <w:name w:val="toc 8"/>
    <w:basedOn w:val="a0"/>
    <w:next w:val="a0"/>
    <w:semiHidden/>
    <w:qFormat/>
    <w:pPr>
      <w:ind w:left="1400"/>
    </w:pPr>
    <w:rPr>
      <w:rFonts w:ascii="Times New Roman"/>
      <w:szCs w:val="21"/>
    </w:rPr>
  </w:style>
  <w:style w:type="paragraph" w:styleId="aa">
    <w:name w:val="Balloon Text"/>
    <w:basedOn w:val="a0"/>
    <w:link w:val="ab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c">
    <w:name w:val="footer"/>
    <w:basedOn w:val="a0"/>
    <w:semiHidden/>
    <w:qFormat/>
    <w:pPr>
      <w:tabs>
        <w:tab w:val="center" w:pos="4320"/>
        <w:tab w:val="right" w:pos="8640"/>
      </w:tabs>
    </w:pPr>
    <w:rPr>
      <w:rFonts w:eastAsia="Arial"/>
    </w:rPr>
  </w:style>
  <w:style w:type="paragraph" w:styleId="ad">
    <w:name w:val="header"/>
    <w:basedOn w:val="a0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TOC1">
    <w:name w:val="toc 1"/>
    <w:basedOn w:val="a0"/>
    <w:next w:val="a0"/>
    <w:semiHidden/>
    <w:qFormat/>
    <w:pPr>
      <w:spacing w:before="120" w:after="120"/>
    </w:pPr>
    <w:rPr>
      <w:rFonts w:ascii="Times New Roman"/>
      <w:b/>
      <w:bCs/>
      <w:caps/>
      <w:szCs w:val="24"/>
    </w:rPr>
  </w:style>
  <w:style w:type="paragraph" w:styleId="TOC4">
    <w:name w:val="toc 4"/>
    <w:basedOn w:val="a0"/>
    <w:next w:val="a0"/>
    <w:semiHidden/>
    <w:qFormat/>
    <w:pPr>
      <w:ind w:left="600"/>
    </w:pPr>
    <w:rPr>
      <w:rFonts w:ascii="Times New Roman"/>
      <w:szCs w:val="21"/>
    </w:rPr>
  </w:style>
  <w:style w:type="paragraph" w:styleId="ae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5">
    <w:name w:val="List Number 5"/>
    <w:basedOn w:val="a0"/>
    <w:semiHidden/>
    <w:qFormat/>
    <w:pPr>
      <w:widowControl/>
      <w:numPr>
        <w:numId w:val="10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af">
    <w:name w:val="footnote text"/>
    <w:basedOn w:val="a0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0"/>
    <w:next w:val="a0"/>
    <w:semiHidden/>
    <w:qFormat/>
    <w:pPr>
      <w:ind w:left="1000"/>
    </w:pPr>
    <w:rPr>
      <w:rFonts w:ascii="Times New Roman"/>
      <w:szCs w:val="21"/>
    </w:rPr>
  </w:style>
  <w:style w:type="paragraph" w:styleId="TOC2">
    <w:name w:val="toc 2"/>
    <w:basedOn w:val="a0"/>
    <w:next w:val="a0"/>
    <w:semiHidden/>
    <w:qFormat/>
    <w:pPr>
      <w:ind w:left="200"/>
    </w:pPr>
    <w:rPr>
      <w:rFonts w:ascii="Times New Roman"/>
      <w:smallCaps/>
      <w:szCs w:val="24"/>
    </w:rPr>
  </w:style>
  <w:style w:type="paragraph" w:styleId="TOC9">
    <w:name w:val="toc 9"/>
    <w:basedOn w:val="a0"/>
    <w:next w:val="a0"/>
    <w:semiHidden/>
    <w:qFormat/>
    <w:pPr>
      <w:ind w:left="1600"/>
    </w:pPr>
    <w:rPr>
      <w:rFonts w:ascii="Times New Roman"/>
      <w:szCs w:val="21"/>
    </w:rPr>
  </w:style>
  <w:style w:type="paragraph" w:styleId="af0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table" w:styleId="af1">
    <w:name w:val="Table Grid"/>
    <w:basedOn w:val="a3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age number"/>
    <w:basedOn w:val="a2"/>
    <w:semiHidden/>
    <w:qFormat/>
    <w:rPr>
      <w:rFonts w:eastAsia="Arial"/>
    </w:rPr>
  </w:style>
  <w:style w:type="character" w:styleId="af3">
    <w:name w:val="FollowedHyperlink"/>
    <w:basedOn w:val="a2"/>
    <w:semiHidden/>
    <w:qFormat/>
    <w:rPr>
      <w:color w:val="800080"/>
      <w:u w:val="single"/>
    </w:rPr>
  </w:style>
  <w:style w:type="character" w:styleId="af4">
    <w:name w:val="Hyperlink"/>
    <w:basedOn w:val="a2"/>
    <w:semiHidden/>
    <w:qFormat/>
    <w:rPr>
      <w:color w:val="0000FF"/>
      <w:u w:val="single"/>
    </w:rPr>
  </w:style>
  <w:style w:type="character" w:styleId="af5">
    <w:name w:val="annotation reference"/>
    <w:basedOn w:val="a2"/>
    <w:semiHidden/>
    <w:qFormat/>
    <w:rPr>
      <w:sz w:val="21"/>
      <w:szCs w:val="21"/>
    </w:rPr>
  </w:style>
  <w:style w:type="character" w:styleId="af6">
    <w:name w:val="footnote reference"/>
    <w:basedOn w:val="a2"/>
    <w:semiHidden/>
    <w:qFormat/>
    <w:rPr>
      <w:sz w:val="20"/>
      <w:szCs w:val="20"/>
      <w:vertAlign w:val="superscript"/>
    </w:rPr>
  </w:style>
  <w:style w:type="paragraph" w:customStyle="1" w:styleId="Figureedge">
    <w:name w:val="Figure edge"/>
    <w:basedOn w:val="a0"/>
    <w:qFormat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InfoBlue">
    <w:name w:val="InfoBlue"/>
    <w:basedOn w:val="a0"/>
    <w:next w:val="a1"/>
    <w:qFormat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Paragraph2">
    <w:name w:val="Paragraph2"/>
    <w:basedOn w:val="a0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Figure">
    <w:name w:val="Figure"/>
    <w:basedOn w:val="a0"/>
    <w:qFormat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Bullet">
    <w:name w:val="Bullet"/>
    <w:basedOn w:val="a0"/>
    <w:qFormat/>
    <w:pPr>
      <w:widowControl/>
      <w:numPr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Paragraph4">
    <w:name w:val="Paragraph4"/>
    <w:basedOn w:val="a0"/>
    <w:qFormat/>
    <w:pPr>
      <w:spacing w:before="80" w:line="240" w:lineRule="auto"/>
      <w:ind w:left="2250"/>
      <w:jc w:val="both"/>
    </w:pPr>
  </w:style>
  <w:style w:type="paragraph" w:customStyle="1" w:styleId="Bullet1">
    <w:name w:val="Bullet1"/>
    <w:basedOn w:val="a0"/>
    <w:qFormat/>
    <w:pPr>
      <w:ind w:left="720" w:hanging="432"/>
    </w:pPr>
  </w:style>
  <w:style w:type="paragraph" w:customStyle="1" w:styleId="Tabletext">
    <w:name w:val="Tabletext"/>
    <w:basedOn w:val="a0"/>
    <w:qFormat/>
  </w:style>
  <w:style w:type="paragraph" w:customStyle="1" w:styleId="Blockquote">
    <w:name w:val="Blockquote"/>
    <w:basedOn w:val="a0"/>
    <w:qFormat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2">
    <w:name w:val="Bullet2"/>
    <w:basedOn w:val="a0"/>
    <w:qFormat/>
    <w:pPr>
      <w:ind w:left="1440" w:hanging="360"/>
    </w:pPr>
    <w:rPr>
      <w:color w:val="000080"/>
    </w:rPr>
  </w:style>
  <w:style w:type="paragraph" w:customStyle="1" w:styleId="af7">
    <w:name w:val="附录"/>
    <w:basedOn w:val="a0"/>
    <w:qFormat/>
    <w:rPr>
      <w:b/>
      <w:bCs/>
      <w:sz w:val="22"/>
    </w:rPr>
  </w:style>
  <w:style w:type="paragraph" w:customStyle="1" w:styleId="tablecoloumn">
    <w:name w:val="tablecoloumn"/>
    <w:basedOn w:val="a1"/>
    <w:qFormat/>
    <w:pPr>
      <w:keepNext/>
      <w:ind w:left="72"/>
    </w:pPr>
    <w:rPr>
      <w:b/>
    </w:rPr>
  </w:style>
  <w:style w:type="paragraph" w:customStyle="1" w:styleId="Paragraph3">
    <w:name w:val="Paragraph3"/>
    <w:basedOn w:val="a0"/>
    <w:qFormat/>
    <w:pPr>
      <w:spacing w:before="80" w:line="240" w:lineRule="auto"/>
      <w:ind w:left="1530"/>
      <w:jc w:val="both"/>
    </w:pPr>
  </w:style>
  <w:style w:type="paragraph" w:customStyle="1" w:styleId="MainTitle">
    <w:name w:val="Main Title"/>
    <w:basedOn w:val="a0"/>
    <w:qFormat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Body">
    <w:name w:val="Body"/>
    <w:basedOn w:val="a0"/>
    <w:qFormat/>
    <w:pPr>
      <w:widowControl/>
      <w:spacing w:before="120" w:line="240" w:lineRule="auto"/>
      <w:jc w:val="both"/>
    </w:pPr>
  </w:style>
  <w:style w:type="paragraph" w:customStyle="1" w:styleId="Paragraph1">
    <w:name w:val="Paragraph1"/>
    <w:basedOn w:val="a0"/>
    <w:qFormat/>
    <w:pPr>
      <w:spacing w:before="80" w:line="240" w:lineRule="auto"/>
      <w:jc w:val="both"/>
    </w:pPr>
  </w:style>
  <w:style w:type="paragraph" w:customStyle="1" w:styleId="TableRow">
    <w:name w:val="Table Row"/>
    <w:basedOn w:val="a0"/>
    <w:qFormat/>
    <w:pPr>
      <w:spacing w:before="60" w:after="60"/>
    </w:pPr>
    <w:rPr>
      <w:b/>
    </w:rPr>
  </w:style>
  <w:style w:type="character" w:customStyle="1" w:styleId="tw4winMark">
    <w:name w:val="tw4winMark"/>
    <w:qFormat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 w:cs="Courier New"/>
      <w:color w:val="008000"/>
    </w:rPr>
  </w:style>
  <w:style w:type="character" w:customStyle="1" w:styleId="tw4winJump">
    <w:name w:val="tw4winJump"/>
    <w:qFormat/>
    <w:rPr>
      <w:rFonts w:ascii="Courier New" w:hAnsi="Courier New" w:cs="Courier New"/>
      <w:color w:val="008080"/>
    </w:rPr>
  </w:style>
  <w:style w:type="character" w:customStyle="1" w:styleId="tw4winExternal">
    <w:name w:val="tw4winExternal"/>
    <w:qFormat/>
    <w:rPr>
      <w:rFonts w:ascii="Courier New" w:hAnsi="Courier New" w:cs="Courier New"/>
      <w:color w:val="808080"/>
    </w:rPr>
  </w:style>
  <w:style w:type="character" w:customStyle="1" w:styleId="tw4winInternal">
    <w:name w:val="tw4winInternal"/>
    <w:qFormat/>
    <w:rPr>
      <w:rFonts w:ascii="Courier New" w:hAnsi="Courier New" w:cs="Courier New"/>
      <w:color w:val="FF0000"/>
    </w:rPr>
  </w:style>
  <w:style w:type="character" w:customStyle="1" w:styleId="CharChar">
    <w:name w:val="Char Char"/>
    <w:basedOn w:val="a2"/>
    <w:qFormat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character" w:customStyle="1" w:styleId="ab">
    <w:name w:val="批注框文本 字符"/>
    <w:basedOn w:val="a2"/>
    <w:link w:val="aa"/>
    <w:uiPriority w:val="99"/>
    <w:semiHidden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header" Target="header6.xml"/><Relationship Id="rId39" Type="http://schemas.openxmlformats.org/officeDocument/2006/relationships/fontTable" Target="fontTable.xml"/><Relationship Id="rId21" Type="http://schemas.openxmlformats.org/officeDocument/2006/relationships/image" Target="media/image8.png"/><Relationship Id="rId34" Type="http://schemas.openxmlformats.org/officeDocument/2006/relationships/footer" Target="footer9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footer" Target="footer5.xml"/><Relationship Id="rId33" Type="http://schemas.openxmlformats.org/officeDocument/2006/relationships/header" Target="header9.xml"/><Relationship Id="rId38" Type="http://schemas.openxmlformats.org/officeDocument/2006/relationships/footer" Target="footer1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4.xml"/><Relationship Id="rId32" Type="http://schemas.openxmlformats.org/officeDocument/2006/relationships/footer" Target="footer8.xml"/><Relationship Id="rId37" Type="http://schemas.openxmlformats.org/officeDocument/2006/relationships/header" Target="header1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5.xml"/><Relationship Id="rId28" Type="http://schemas.openxmlformats.org/officeDocument/2006/relationships/image" Target="media/image9.png"/><Relationship Id="rId36" Type="http://schemas.openxmlformats.org/officeDocument/2006/relationships/footer" Target="footer10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eader" Target="header4.xml"/><Relationship Id="rId27" Type="http://schemas.openxmlformats.org/officeDocument/2006/relationships/footer" Target="footer6.xml"/><Relationship Id="rId30" Type="http://schemas.openxmlformats.org/officeDocument/2006/relationships/header" Target="header8.xml"/><Relationship Id="rId35" Type="http://schemas.openxmlformats.org/officeDocument/2006/relationships/header" Target="header10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</Template>
  <TotalTime>15</TotalTime>
  <Pages>9</Pages>
  <Words>299</Words>
  <Characters>1705</Characters>
  <Application>Microsoft Office Word</Application>
  <DocSecurity>0</DocSecurity>
  <Lines>14</Lines>
  <Paragraphs>3</Paragraphs>
  <ScaleCrop>false</ScaleCrop>
  <Company>China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Administrator</dc:creator>
  <cp:lastModifiedBy>Wang Zhengting</cp:lastModifiedBy>
  <cp:revision>10</cp:revision>
  <dcterms:created xsi:type="dcterms:W3CDTF">2021-07-27T16:04:00Z</dcterms:created>
  <dcterms:modified xsi:type="dcterms:W3CDTF">2022-06-21T02:07:00Z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91221F8CFDAB49748F0B4D93FA62E7B5</vt:lpwstr>
  </property>
</Properties>
</file>